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1A164F">
      <w:pPr>
        <w:pStyle w:val="3"/>
      </w:pPr>
      <w:r>
        <w:t>Frontend Developer Aptitude Test</w:t>
      </w:r>
    </w:p>
    <w:p w14:paraId="75F65EB5"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Demo Link:  https://frotend-dev-test.vercel.app/</w:t>
      </w:r>
      <w:bookmarkStart w:id="0" w:name="_GoBack"/>
      <w:bookmarkEnd w:id="0"/>
    </w:p>
    <w:p w14:paraId="53A587EA"/>
    <w:p w14:paraId="3DB4EEF0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Advanced Theoretical Knowledge</w:t>
      </w:r>
    </w:p>
    <w:p w14:paraId="12B35856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React Advanced</w:t>
      </w:r>
    </w:p>
    <w:p w14:paraId="7CAF84D5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Explain how the virtual DOM works in React and how it improves performance.</w:t>
      </w:r>
    </w:p>
    <w:p w14:paraId="49FAC087">
      <w:pPr>
        <w:rPr>
          <w:rFonts w:hint="default" w:ascii="Arial Bold" w:hAnsi="Arial Bold" w:cs="Arial Bold"/>
          <w:b/>
          <w:bCs/>
        </w:rPr>
      </w:pPr>
    </w:p>
    <w:p w14:paraId="2A2B67F6">
      <w:r>
        <w:t>虚拟DOM（Virtual DOM）是实际DOM的轻量级JavaScript副本，它在内存中维护一个树形结构，表示页面的结构和内容。</w:t>
      </w:r>
    </w:p>
    <w:p w14:paraId="61346D7E">
      <w:r>
        <w:t>虚拟 DOM 提升性能</w:t>
      </w:r>
    </w:p>
    <w:p w14:paraId="6D58ED16">
      <w:r>
        <w:rPr>
          <w:rFonts w:hint="eastAsia"/>
          <w:lang w:val="en-US" w:eastAsia="zh-CN"/>
        </w:rPr>
        <w:t>1.</w:t>
      </w:r>
      <w:r>
        <w:t>减少直接操作真实 DOM 的次数：</w:t>
      </w:r>
    </w:p>
    <w:p w14:paraId="53F2FFD5">
      <w:r>
        <w:t>真实 DOM 操作（如增删改查元素）通常比较慢，频繁操作会造成页面卡顿。虚拟 DOM 在 JS 层先做 diff 计算，把多次状态变更合并为最小的、批量的真实 DOM 操作，从而极大减少页面重绘和回流次数。</w:t>
      </w:r>
    </w:p>
    <w:p w14:paraId="476CBFB2"/>
    <w:p w14:paraId="4736406C">
      <w:r>
        <w:rPr>
          <w:rFonts w:hint="eastAsia"/>
          <w:lang w:val="en-US" w:eastAsia="zh-CN"/>
        </w:rPr>
        <w:t>2.</w:t>
      </w:r>
      <w:r>
        <w:t>高效的 diff 算法：</w:t>
      </w:r>
    </w:p>
    <w:p w14:paraId="7EFD8517">
      <w:r>
        <w:t>React 的 diff 算法能在 O(n) 复杂度下快速找到最优更新路径，只渲染变动节点，避免全量重绘。</w:t>
      </w:r>
      <w:r>
        <w:br w:type="textWrapping"/>
      </w:r>
    </w:p>
    <w:p w14:paraId="10B48D5F">
      <w:r>
        <w:rPr>
          <w:rFonts w:hint="eastAsia"/>
          <w:lang w:val="en-US" w:eastAsia="zh-CN"/>
        </w:rPr>
        <w:t>3.</w:t>
      </w:r>
      <w:r>
        <w:t>跨平台能力：</w:t>
      </w:r>
    </w:p>
    <w:p w14:paraId="66BB6B7E">
      <w:r>
        <w:t>虚拟 DOM 让 React 能够适配多种渲染环境，不仅可以渲染到浏览器 DOM，也可以用在 React Native 等原生应用上。</w:t>
      </w:r>
    </w:p>
    <w:p w14:paraId="379CCCFD"/>
    <w:p w14:paraId="7E316798"/>
    <w:p w14:paraId="39955531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Describe what error boundaries are in React and how to implement an error boundary component.</w:t>
      </w:r>
    </w:p>
    <w:p w14:paraId="075091F4">
      <w:pPr>
        <w:numPr>
          <w:ilvl w:val="0"/>
          <w:numId w:val="7"/>
        </w:numPr>
      </w:pPr>
      <w:r>
        <w:t>错误边界（Error Boundary） 是 React 16 及以后版本引入的一种特殊组件，用来捕获其子组件树中的 JavaScript 运行时错误，并优雅地进行处理，而不会导致整个 React 应用崩溃。</w:t>
      </w:r>
    </w:p>
    <w:p w14:paraId="63751634">
      <w:pPr>
        <w:numPr>
          <w:ilvl w:val="0"/>
          <w:numId w:val="0"/>
        </w:numPr>
      </w:pPr>
    </w:p>
    <w:p w14:paraId="33A33580">
      <w:pPr>
        <w:numPr>
          <w:ilvl w:val="0"/>
          <w:numId w:val="7"/>
        </w:numPr>
        <w:ind w:left="0" w:leftChars="0" w:firstLine="0" w:firstLineChars="0"/>
      </w:pPr>
      <w:r>
        <w:t>错误边界只能捕获“渲染期间”、“生命周期方法”以及“构造函数”中的错误。</w:t>
      </w:r>
    </w:p>
    <w:p w14:paraId="08E7D148">
      <w:pPr>
        <w:numPr>
          <w:ilvl w:val="0"/>
          <w:numId w:val="0"/>
        </w:numPr>
        <w:ind w:leftChars="0"/>
      </w:pPr>
    </w:p>
    <w:p w14:paraId="310D4B77">
      <w:r>
        <w:rPr>
          <w:rFonts w:hint="eastAsia"/>
          <w:lang w:val="en-US" w:eastAsia="zh-CN"/>
        </w:rPr>
        <w:t>3.</w:t>
      </w:r>
      <w:r>
        <w:t>无法捕获事件处理函数、异步代码（如 setTimeout）、服务端渲染或自身的错误。</w:t>
      </w:r>
    </w:p>
    <w:p w14:paraId="46765194"/>
    <w:p w14:paraId="6E555D31"/>
    <w:p w14:paraId="7EC49E55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Next.js Advanced</w:t>
      </w:r>
    </w:p>
    <w:p w14:paraId="56FAEF75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How does Incremental Static Regeneration work in Next.js? Describe its mechanism and use cases.</w:t>
      </w:r>
    </w:p>
    <w:p w14:paraId="49D255D6">
      <w:r>
        <w:t>ISR（增量静态生成） 是 Next.js 提供的一种页面预渲染机制，它允许在构建后，不用重新部署整个网站，就能在后台自动更新静态页面，实现“静态页面的增量刷新”。</w:t>
      </w:r>
    </w:p>
    <w:p w14:paraId="2B134CA2">
      <w:r>
        <w:t>工作机制</w:t>
      </w:r>
    </w:p>
    <w:p w14:paraId="4BEEB331">
      <w:r>
        <w:rPr>
          <w:rFonts w:hint="eastAsia"/>
          <w:lang w:val="en-US" w:eastAsia="zh-CN"/>
        </w:rPr>
        <w:t>1.</w:t>
      </w:r>
      <w:r>
        <w:t>页面首次请求：静态生成</w:t>
      </w:r>
    </w:p>
    <w:p w14:paraId="680D30F3">
      <w:r>
        <w:t>在 Next.js 中，如果的页面使用了 getStaticProps，首次构建时会静态生成 HTML 文件并缓存到 CDN/服务器。用户访问该页面时，会直接返回这个静态 HTML，速度极快，SEO 友好。</w:t>
      </w:r>
    </w:p>
    <w:p w14:paraId="2D80E542"/>
    <w:p w14:paraId="2456ADBF">
      <w:r>
        <w:rPr>
          <w:rFonts w:hint="eastAsia"/>
          <w:lang w:val="en-US" w:eastAsia="zh-CN"/>
        </w:rPr>
        <w:t>2.</w:t>
      </w:r>
      <w:r>
        <w:t>设置 revalidate 参数：后台自动再生成</w:t>
      </w:r>
    </w:p>
    <w:p w14:paraId="0D37B2A1">
      <w:r>
        <w:t>可以在 getStaticProps 里返回一个 revalidate 字段，指定页面多久“后台重新生成”一次（比如 60 秒）。</w:t>
      </w:r>
    </w:p>
    <w:p w14:paraId="4CF2A58C"/>
    <w:p w14:paraId="3716D3EF">
      <w:r>
        <w:t>当第一个用户在 60 秒后访问该页面时：Next.js 会先返回“</w:t>
      </w:r>
      <w:r>
        <w:rPr>
          <w:rFonts w:hint="eastAsia"/>
          <w:lang w:val="en-US" w:eastAsia="zh-CN"/>
        </w:rPr>
        <w:t>旧</w:t>
      </w:r>
      <w:r>
        <w:t>的静态页面”给用户（保证秒开、不阻塞）。然后在后台自动触发 getStaticProps，用最新数据生成新的静态页面并缓存。后续用户访问时，就会直接看到最新的页面内容。</w:t>
      </w:r>
    </w:p>
    <w:p w14:paraId="6259AF25"/>
    <w:p w14:paraId="1D08FABE">
      <w:r>
        <w:rPr>
          <w:rFonts w:hint="eastAsia"/>
          <w:lang w:val="en-US" w:eastAsia="zh-CN"/>
        </w:rPr>
        <w:t>3.</w:t>
      </w:r>
      <w:r>
        <w:t>页面始终有静态缓存，更新无感知</w:t>
      </w:r>
    </w:p>
    <w:p w14:paraId="5574C24C">
      <w:r>
        <w:t>ISR 结合了“静态页面（极致性能）”和“动态数据（无需全量重新部署）”的优点。</w:t>
      </w:r>
    </w:p>
    <w:p w14:paraId="4B1124D3"/>
    <w:p w14:paraId="2F437DCF"/>
    <w:p w14:paraId="10D0987A"/>
    <w:p w14:paraId="5FF9DA00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Explain the working mechanism of API Routes in Next.js and provide an example of how to use them in a project.</w:t>
      </w:r>
    </w:p>
    <w:p w14:paraId="3FDA1C44">
      <w:r>
        <w:t>API Routes 是 Next.js 提供的一种在项目里直接写“后端接口”的能力。可以在 app/api/（App Router）或 pages/api/（Pages Router）目录下新建 JS/TS 文件，每个文件就是一个独立的 API 接口，可以处理 HTTP 请求（如 GET、POST、PUT、DELETE 等）。</w:t>
      </w:r>
    </w:p>
    <w:p w14:paraId="297E607B">
      <w:r>
        <w:t>这样，无需额外后端服务，就能在 Next.js 项目里轻松实现数据处理、表单提交、鉴权等后端逻辑。</w:t>
      </w:r>
    </w:p>
    <w:p w14:paraId="7F27B2A8">
      <w:r>
        <w:t>详见demo link</w:t>
      </w:r>
    </w:p>
    <w:p w14:paraId="6D4558A6"/>
    <w:p w14:paraId="292347D9"/>
    <w:p w14:paraId="18738A6B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Tailwind CSS Advanced</w:t>
      </w:r>
    </w:p>
    <w:p w14:paraId="09C2275E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How can you achieve deep customization in Tailwind CSS, such as adding custom plugins or extending existing functionalities?</w:t>
      </w:r>
    </w:p>
    <w:p w14:paraId="03BE72A5">
      <w:r>
        <w:t>在 Tailwind CSS v4 中实现深度自定义（deep customization），主要有三大方向：</w:t>
      </w:r>
    </w:p>
    <w:p w14:paraId="69C4BF4F">
      <w:r>
        <w:rPr>
          <w:rFonts w:hint="eastAsia"/>
          <w:lang w:val="en-US" w:eastAsia="zh-CN"/>
        </w:rPr>
        <w:t>1.</w:t>
      </w:r>
      <w:r>
        <w:t>扩展配置（extend theme/自定义变量）</w:t>
      </w:r>
    </w:p>
    <w:p w14:paraId="06AFAF0A">
      <w:r>
        <w:rPr>
          <w:rFonts w:hint="eastAsia"/>
          <w:lang w:val="en-US" w:eastAsia="zh-CN"/>
        </w:rPr>
        <w:t>2.</w:t>
      </w:r>
      <w:r>
        <w:t>编写/引入自定义插件（custom plugins）</w:t>
      </w:r>
    </w:p>
    <w:p w14:paraId="6C238669">
      <w:r>
        <w:rPr>
          <w:rFonts w:hint="eastAsia"/>
          <w:lang w:val="en-US" w:eastAsia="zh-CN"/>
        </w:rPr>
        <w:t>3.</w:t>
      </w:r>
      <w:r>
        <w:t>重写或扩展核心功能（variant、utility、预处理等）</w:t>
      </w:r>
    </w:p>
    <w:p w14:paraId="1D33044D"/>
    <w:p w14:paraId="580C0D0B"/>
    <w:p w14:paraId="79D27763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What is the JIT mode in Tailwind CSS? What are its advantages?</w:t>
      </w:r>
    </w:p>
    <w:p w14:paraId="472474EF">
      <w:pPr>
        <w:rPr>
          <w:rFonts w:hint="default" w:ascii="Arial Bold" w:hAnsi="Arial Bold" w:cs="Arial Bold"/>
          <w:b/>
          <w:bCs/>
        </w:rPr>
      </w:pPr>
    </w:p>
    <w:p w14:paraId="301D895B">
      <w:r>
        <w:t>JIT 模式（Just-In-Time，即时编译模式） 是 Tailwind CSS 在 v2.1 及以后版本引入的编译机制。它会在保存/修改代码时，实时（即时）只生成页面实际用到的 CSS 类，而不是像传统模式那样预先把所有可能的类都生成一遍。</w:t>
      </w:r>
    </w:p>
    <w:p w14:paraId="3862FBB3"/>
    <w:p w14:paraId="223437CB">
      <w:pPr>
        <w:rPr>
          <w:rFonts w:hint="eastAsia" w:eastAsia="微软雅黑"/>
          <w:lang w:eastAsia="zh-CN"/>
        </w:rPr>
      </w:pPr>
      <w:r>
        <w:t>JIT 模式的主要优势</w:t>
      </w:r>
      <w:r>
        <w:rPr>
          <w:rFonts w:hint="eastAsia"/>
          <w:lang w:eastAsia="zh-CN"/>
        </w:rPr>
        <w:t>：</w:t>
      </w:r>
    </w:p>
    <w:p w14:paraId="71B3563B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1.</w:t>
      </w:r>
      <w:r>
        <w:t>极致的编译速度和开发体验</w:t>
      </w:r>
      <w:r>
        <w:rPr>
          <w:rFonts w:hint="eastAsia"/>
          <w:lang w:eastAsia="zh-CN"/>
        </w:rPr>
        <w:t>：</w:t>
      </w:r>
    </w:p>
    <w:p w14:paraId="0E21B2E1">
      <w:r>
        <w:t>开发阶段 CSS 构建几乎“秒级”，每加一个新 class，浏览器就立即能看到效果，省去反复重启构建的烦恼。</w:t>
      </w:r>
    </w:p>
    <w:p w14:paraId="385F1C4D"/>
    <w:p w14:paraId="73B104BB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2.</w:t>
      </w:r>
      <w:r>
        <w:t>更小的 CSS 文件体积</w:t>
      </w:r>
      <w:r>
        <w:rPr>
          <w:rFonts w:hint="eastAsia"/>
          <w:lang w:eastAsia="zh-CN"/>
        </w:rPr>
        <w:t>：</w:t>
      </w:r>
    </w:p>
    <w:p w14:paraId="48D61924">
      <w:r>
        <w:t>只打包项目中用到的类，不会像传统“全量编译”把所有可能的 Tailwind 类都生成，生产环境 CSS 文件极小，页面加载更快。</w:t>
      </w:r>
    </w:p>
    <w:p w14:paraId="1E45812A"/>
    <w:p w14:paraId="58390AAE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3.</w:t>
      </w:r>
      <w:r>
        <w:t>支持任意新组合/动态 class</w:t>
      </w:r>
      <w:r>
        <w:rPr>
          <w:rFonts w:hint="eastAsia"/>
          <w:lang w:eastAsia="zh-CN"/>
        </w:rPr>
        <w:t>：</w:t>
      </w:r>
    </w:p>
    <w:p w14:paraId="5A7256DB">
      <w:r>
        <w:t>可以直接写 bg-[#123456]、w-[555px]、text-[2.5rem] 这种自定义色值/长度/字体大小，JIT 都会动态生成，不用再提前在 config 里配置。</w:t>
      </w:r>
    </w:p>
    <w:p w14:paraId="1980FF94"/>
    <w:p w14:paraId="5992250C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4.</w:t>
      </w:r>
      <w:r>
        <w:t>极大提升开发自由度</w:t>
      </w:r>
      <w:r>
        <w:rPr>
          <w:rFonts w:hint="eastAsia"/>
          <w:lang w:eastAsia="zh-CN"/>
        </w:rPr>
        <w:t>：</w:t>
      </w:r>
    </w:p>
    <w:p w14:paraId="57E5AEE8">
      <w:r>
        <w:t>动态 class 名、条件渲染（如 dark:bg-black、hover:scale-110）、第三方插件等都能即时生效，开发迭代极快。</w:t>
      </w:r>
    </w:p>
    <w:p w14:paraId="75DF58D4"/>
    <w:p w14:paraId="45601C21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5.</w:t>
      </w:r>
      <w:r>
        <w:t>更好的 Purge 体验</w:t>
      </w:r>
      <w:r>
        <w:rPr>
          <w:rFonts w:hint="eastAsia"/>
          <w:lang w:eastAsia="zh-CN"/>
        </w:rPr>
        <w:t>：</w:t>
      </w:r>
    </w:p>
    <w:p w14:paraId="651735E8">
      <w:r>
        <w:t>传统 Tailwind 需要手动配置“Purge CSS”来清除无用类，JIT 模式</w:t>
      </w:r>
      <w:r>
        <w:rPr>
          <w:rFonts w:hint="eastAsia"/>
          <w:lang w:val="en-US" w:eastAsia="zh-CN"/>
        </w:rPr>
        <w:t>默认</w:t>
      </w:r>
      <w:r>
        <w:t>只生成需要的，不怕“漏删”或“误删”。</w:t>
      </w:r>
    </w:p>
    <w:p w14:paraId="1E72A1CE"/>
    <w:p w14:paraId="5C460974"/>
    <w:p w14:paraId="40F529F1"/>
    <w:p w14:paraId="278BBBEC">
      <w:pPr>
        <w:rPr>
          <w:rFonts w:hint="default" w:ascii="Arial Bold" w:hAnsi="Arial Bold" w:eastAsia="微软雅黑" w:cs="Arial Bold"/>
          <w:b/>
          <w:bCs/>
          <w:lang w:val="en-US" w:eastAsia="zh-CN"/>
        </w:rPr>
      </w:pPr>
      <w:r>
        <w:rPr>
          <w:rFonts w:hint="default" w:ascii="Arial Bold" w:hAnsi="Arial Bold" w:cs="Arial Bold"/>
          <w:b/>
          <w:bCs/>
        </w:rPr>
        <w:t>Advanced Practical Skills</w:t>
      </w:r>
      <w:r>
        <w:rPr>
          <w:rFonts w:hint="eastAsia" w:ascii="Arial Bold" w:hAnsi="Arial Bold" w:cs="Arial Bold"/>
          <w:b/>
          <w:bCs/>
          <w:lang w:val="en-US" w:eastAsia="zh-CN"/>
        </w:rPr>
        <w:t xml:space="preserve">  （ 详见demo link）</w:t>
      </w:r>
    </w:p>
    <w:p w14:paraId="7DDA3B66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Complex Component Development</w:t>
      </w:r>
    </w:p>
    <w:p w14:paraId="3D1A2CDB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Create a reusable React form component that supports dynamic fields and validation.</w:t>
      </w:r>
    </w:p>
    <w:p w14:paraId="5715E1F8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Implement a simple shopping cart system using React Hooks and    Context API, supporting add, remove, and checkout functionalities.</w:t>
      </w:r>
    </w:p>
    <w:p w14:paraId="43BE3181">
      <w:pPr>
        <w:rPr>
          <w:rFonts w:hint="default" w:ascii="Arial Bold" w:hAnsi="Arial Bold" w:cs="Arial Bold"/>
          <w:b/>
          <w:bCs/>
        </w:rPr>
      </w:pPr>
    </w:p>
    <w:p w14:paraId="4B04AE33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Next.js Complex Application</w:t>
      </w:r>
    </w:p>
    <w:p w14:paraId="3BE9F7E6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 xml:space="preserve">Frontend Developer Aptitude Test             </w:t>
      </w:r>
    </w:p>
    <w:p w14:paraId="13FDB331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Build a Next.js blog application that supports Markdown file parsing and SEO optimization.</w:t>
      </w:r>
    </w:p>
    <w:p w14:paraId="5C3BF82A">
      <w:pPr>
        <w:rPr>
          <w:rFonts w:hint="default" w:ascii="Arial Bold" w:hAnsi="Arial Bold" w:cs="Arial Bold"/>
          <w:b/>
          <w:bCs/>
        </w:rPr>
      </w:pPr>
    </w:p>
    <w:p w14:paraId="587A3A7D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Implement a data fetching scheme using GraphQL and display these data in Next.js.</w:t>
      </w:r>
    </w:p>
    <w:p w14:paraId="1953A225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Tailwind CSS Advanced Design</w:t>
      </w:r>
    </w:p>
    <w:p w14:paraId="4329D70C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Design a responsive dashboard interface using Tailwind CSS, requiring different layouts and interactions on various devices.</w:t>
      </w:r>
    </w:p>
    <w:p w14:paraId="71ACBAC9">
      <w:pPr>
        <w:rPr>
          <w:rFonts w:hint="default" w:ascii="Arial Bold" w:hAnsi="Arial Bold" w:cs="Arial Bold"/>
          <w:b/>
          <w:bCs/>
        </w:rPr>
      </w:pPr>
    </w:p>
    <w:p w14:paraId="501E87CA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Implement a component using Tailwind CSS animations, such as a loading indicator or transition effects.</w:t>
      </w:r>
    </w:p>
    <w:p w14:paraId="3FE0943E">
      <w:pPr>
        <w:rPr>
          <w:rFonts w:hint="default" w:ascii="Arial Bold" w:hAnsi="Arial Bold" w:cs="Arial Bold"/>
          <w:b/>
          <w:bCs/>
        </w:rPr>
      </w:pPr>
    </w:p>
    <w:p w14:paraId="06A821D9">
      <w:pPr>
        <w:rPr>
          <w:rFonts w:hint="default" w:ascii="Arial Bold" w:hAnsi="Arial Bold" w:cs="Arial Bold"/>
          <w:b/>
          <w:bCs/>
        </w:rPr>
      </w:pPr>
    </w:p>
    <w:p w14:paraId="4466E805">
      <w:pPr>
        <w:rPr>
          <w:rFonts w:hint="default" w:ascii="Arial Bold" w:hAnsi="Arial Bold" w:cs="Arial Bold"/>
          <w:b/>
          <w:bCs/>
        </w:rPr>
      </w:pPr>
    </w:p>
    <w:p w14:paraId="1A23FB4D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Advanced Problem Solving</w:t>
      </w:r>
    </w:p>
    <w:p w14:paraId="2F6C4163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Performance Optimization</w:t>
      </w:r>
    </w:p>
    <w:p w14:paraId="670F8F33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How would you use React.memo and useMemo to optimize</w:t>
      </w:r>
    </w:p>
    <w:p w14:paraId="56ADC50F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performance in a React application? Provide real-world scenarios.</w:t>
      </w:r>
    </w:p>
    <w:p w14:paraId="045CBA0D">
      <w:pPr>
        <w:rPr>
          <w:rFonts w:hint="default" w:ascii="Arial Bold" w:hAnsi="Arial Bold" w:cs="Arial Bold"/>
          <w:b/>
          <w:bCs/>
        </w:rPr>
      </w:pPr>
    </w:p>
    <w:p w14:paraId="3016026F">
      <w:r>
        <w:rPr>
          <w:rFonts w:hint="eastAsia"/>
          <w:lang w:val="en-US" w:eastAsia="zh-CN"/>
        </w:rPr>
        <w:t>1.</w:t>
      </w:r>
      <w:r>
        <w:t>React.memo 是一个高阶组件（HOC），用来缓存函数组件的渲染结果。</w:t>
      </w:r>
    </w:p>
    <w:p w14:paraId="02F37E87">
      <w:pPr>
        <w:rPr>
          <w:rFonts w:hint="eastAsia" w:eastAsia="微软雅黑"/>
          <w:lang w:eastAsia="zh-CN"/>
        </w:rPr>
      </w:pPr>
      <w:r>
        <w:t>如果父组件重新渲染，但传给子组件的 props 没变，React.memo 包裹的子组件会跳过重新渲染，直接复用上一次的结果。</w:t>
      </w:r>
      <w:r>
        <w:br w:type="textWrapping"/>
      </w:r>
      <w:r>
        <w:t>适用场景</w:t>
      </w:r>
      <w:r>
        <w:rPr>
          <w:rFonts w:hint="eastAsia"/>
          <w:lang w:eastAsia="zh-CN"/>
        </w:rPr>
        <w:t>：</w:t>
      </w:r>
    </w:p>
    <w:p w14:paraId="5B0820E8">
      <w:r>
        <w:t>父组件频繁渲染，但子组件 props 很少变化</w:t>
      </w:r>
    </w:p>
    <w:p w14:paraId="74F7FC66">
      <w:r>
        <w:t>例子：一个大页面中有个列表，每次输入表单父组件都会更新，但列表数据没有变化，可以用 React.memo 避免不必要的渲染。</w:t>
      </w:r>
    </w:p>
    <w:p w14:paraId="782F8D74"/>
    <w:p w14:paraId="7CCA2362">
      <w:r>
        <w:rPr>
          <w:rFonts w:hint="eastAsia"/>
          <w:lang w:val="en-US" w:eastAsia="zh-CN"/>
        </w:rPr>
        <w:t>2.</w:t>
      </w:r>
      <w:r>
        <w:t>useMemo 是一个 React Hook，用来缓存复杂计算的结果，只有依赖项发生变化时才重新计算，避免重复计算浪费性能。</w:t>
      </w:r>
    </w:p>
    <w:p w14:paraId="1DC68010">
      <w:pPr>
        <w:rPr>
          <w:rFonts w:hint="eastAsia" w:eastAsia="微软雅黑"/>
          <w:lang w:eastAsia="zh-CN"/>
        </w:rPr>
      </w:pPr>
      <w:r>
        <w:t>适用场景</w:t>
      </w:r>
      <w:r>
        <w:rPr>
          <w:rFonts w:hint="eastAsia"/>
          <w:lang w:eastAsia="zh-CN"/>
        </w:rPr>
        <w:t>：</w:t>
      </w:r>
    </w:p>
    <w:p w14:paraId="725D7B0D">
      <w:r>
        <w:t>组件中有复杂、耗时的计算或数据处理，每次渲染都要重复执行时。</w:t>
      </w:r>
    </w:p>
    <w:p w14:paraId="6BA30CB1">
      <w:r>
        <w:t>需要传递引用稳定的对象/函数给子组件（防止触发 React.memo 或 useEffect 误判变化）。</w:t>
      </w:r>
    </w:p>
    <w:p w14:paraId="6708CE85"/>
    <w:p w14:paraId="496BFBAC"/>
    <w:p w14:paraId="0BBEFB3C"/>
    <w:p w14:paraId="236CA4F4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Discuss the benefits and implementation methods of using CDN and image optimization features in Next.js.</w:t>
      </w:r>
    </w:p>
    <w:p w14:paraId="2B67E5B9">
      <w:pPr>
        <w:rPr>
          <w:rFonts w:hint="default" w:ascii="Arial Bold" w:hAnsi="Arial Bold" w:cs="Arial Bold"/>
          <w:b/>
          <w:bCs/>
        </w:rPr>
      </w:pPr>
    </w:p>
    <w:p w14:paraId="1819C5E8">
      <w:pPr>
        <w:rPr>
          <w:rFonts w:hint="eastAsia" w:eastAsia="微软雅黑"/>
          <w:lang w:eastAsia="zh-CN"/>
        </w:rPr>
      </w:pPr>
      <w:r>
        <w:t>使用 CDN 的好处</w:t>
      </w:r>
      <w:r>
        <w:rPr>
          <w:rFonts w:hint="eastAsia"/>
          <w:lang w:eastAsia="zh-CN"/>
        </w:rPr>
        <w:t>：</w:t>
      </w:r>
    </w:p>
    <w:p w14:paraId="648FC3A7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1.</w:t>
      </w:r>
      <w:r>
        <w:t>加速全球访问</w:t>
      </w:r>
      <w:r>
        <w:rPr>
          <w:rFonts w:hint="eastAsia"/>
          <w:lang w:eastAsia="zh-CN"/>
        </w:rPr>
        <w:t>：</w:t>
      </w:r>
    </w:p>
    <w:p w14:paraId="38CADEF9">
      <w:r>
        <w:t>静态资源（图片、JS、CSS等）通过 CDN 节点就近分发，全球用户都能更快加载页面。</w:t>
      </w:r>
    </w:p>
    <w:p w14:paraId="2185A6C5"/>
    <w:p w14:paraId="081A70DF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2.</w:t>
      </w:r>
      <w:r>
        <w:t>减轻服务器压力</w:t>
      </w:r>
      <w:r>
        <w:rPr>
          <w:rFonts w:hint="eastAsia"/>
          <w:lang w:eastAsia="zh-CN"/>
        </w:rPr>
        <w:t>：</w:t>
      </w:r>
    </w:p>
    <w:p w14:paraId="0F937736">
      <w:r>
        <w:t>静态文件由 CDN 缓存和分发，源站（的服务器）压力大大降低，带宽成本降低。</w:t>
      </w:r>
    </w:p>
    <w:p w14:paraId="4F441D9E"/>
    <w:p w14:paraId="669846DD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3.</w:t>
      </w:r>
      <w:r>
        <w:t>提升稳定性和可用性</w:t>
      </w:r>
      <w:r>
        <w:rPr>
          <w:rFonts w:hint="eastAsia"/>
          <w:lang w:eastAsia="zh-CN"/>
        </w:rPr>
        <w:t>：</w:t>
      </w:r>
    </w:p>
    <w:p w14:paraId="5397D623">
      <w:r>
        <w:t>多节点分布，主站宕机时用户依然能访问已缓存的内容，提高可用性。</w:t>
      </w:r>
    </w:p>
    <w:p w14:paraId="36824EA3"/>
    <w:p w14:paraId="7B73B173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4.</w:t>
      </w:r>
      <w:r>
        <w:t>提升 SEO</w:t>
      </w:r>
      <w:r>
        <w:rPr>
          <w:rFonts w:hint="eastAsia"/>
          <w:lang w:eastAsia="zh-CN"/>
        </w:rPr>
        <w:t>：</w:t>
      </w:r>
    </w:p>
    <w:p w14:paraId="6D5060D5">
      <w:r>
        <w:t>页面加载越快，SEO 越友好，Google/Bing 都推荐使用 CDN 加速。</w:t>
      </w:r>
    </w:p>
    <w:p w14:paraId="5DB39105"/>
    <w:p w14:paraId="468C75DC"/>
    <w:p w14:paraId="2072C211">
      <w:pPr>
        <w:rPr>
          <w:rFonts w:hint="eastAsia" w:eastAsia="微软雅黑"/>
          <w:lang w:eastAsia="zh-CN"/>
        </w:rPr>
      </w:pPr>
      <w:r>
        <w:t>Next.js 图片优化（Image Optimization）优势</w:t>
      </w:r>
      <w:r>
        <w:rPr>
          <w:rFonts w:hint="eastAsia"/>
          <w:lang w:eastAsia="zh-CN"/>
        </w:rPr>
        <w:t>：</w:t>
      </w:r>
    </w:p>
    <w:p w14:paraId="22E2E044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1.</w:t>
      </w:r>
      <w:r>
        <w:t>自动格式转换</w:t>
      </w:r>
      <w:r>
        <w:rPr>
          <w:rFonts w:hint="eastAsia"/>
          <w:lang w:eastAsia="zh-CN"/>
        </w:rPr>
        <w:t>：</w:t>
      </w:r>
    </w:p>
    <w:p w14:paraId="6206C103">
      <w:r>
        <w:t>Next.js 的 &lt;Image /&gt; 组件会自动优先选择体积更小的 WebP/AVIF 等现代格式，提高加载速度。</w:t>
      </w:r>
    </w:p>
    <w:p w14:paraId="6D70E07A"/>
    <w:p w14:paraId="7710204B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2：</w:t>
      </w:r>
      <w:r>
        <w:t>自动响应式尺寸</w:t>
      </w:r>
      <w:r>
        <w:rPr>
          <w:rFonts w:hint="eastAsia"/>
          <w:lang w:eastAsia="zh-CN"/>
        </w:rPr>
        <w:t>：</w:t>
      </w:r>
    </w:p>
    <w:p w14:paraId="5D50D009">
      <w:r>
        <w:t>根据不同设备和屏幕尺寸，自动生成并分发合适大小的图片，减少流量浪费。</w:t>
      </w:r>
    </w:p>
    <w:p w14:paraId="1B4A5D16"/>
    <w:p w14:paraId="05214584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3.</w:t>
      </w:r>
      <w:r>
        <w:t>懒加载（Lazy loading）</w:t>
      </w:r>
      <w:r>
        <w:rPr>
          <w:rFonts w:hint="eastAsia"/>
          <w:lang w:eastAsia="zh-CN"/>
        </w:rPr>
        <w:t>：</w:t>
      </w:r>
    </w:p>
    <w:p w14:paraId="199FBD09">
      <w:r>
        <w:t>默认开启，首屏只加载必要图片，其余等用户滑动到可视区时再加载，提升页面响应速度。</w:t>
      </w:r>
    </w:p>
    <w:p w14:paraId="304D647E"/>
    <w:p w14:paraId="77CE1CA7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4.</w:t>
      </w:r>
      <w:r>
        <w:t>支持 CDN 优化</w:t>
      </w:r>
      <w:r>
        <w:rPr>
          <w:rFonts w:hint="eastAsia"/>
          <w:lang w:eastAsia="zh-CN"/>
        </w:rPr>
        <w:t>：</w:t>
      </w:r>
    </w:p>
    <w:p w14:paraId="3D6BA249">
      <w:r>
        <w:t>可以结合 Vercel Image CDN、第三方 CDN（如阿里云OSS、Cloudflare、七牛等）进一步加速图片分发。</w:t>
      </w:r>
    </w:p>
    <w:p w14:paraId="248DE4B4"/>
    <w:p w14:paraId="2A45359B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5.</w:t>
      </w:r>
      <w:r>
        <w:t>缓存和再利用</w:t>
      </w:r>
      <w:r>
        <w:rPr>
          <w:rFonts w:hint="eastAsia"/>
          <w:lang w:eastAsia="zh-CN"/>
        </w:rPr>
        <w:t>：</w:t>
      </w:r>
    </w:p>
    <w:p w14:paraId="4686DBA8">
      <w:r>
        <w:t>生成后的图片会自动缓存，下次访问时无需重复计算和压缩。</w:t>
      </w:r>
    </w:p>
    <w:p w14:paraId="6380771F"/>
    <w:p w14:paraId="4A1315AC"/>
    <w:p w14:paraId="36C41BFF"/>
    <w:p w14:paraId="20063274"/>
    <w:p w14:paraId="32976F03">
      <w:r>
        <w:t>Next.js 下的 CDN 和图片优化实现方法</w:t>
      </w:r>
    </w:p>
    <w:p w14:paraId="7F415585">
      <w:pPr>
        <w:numPr>
          <w:ilvl w:val="0"/>
          <w:numId w:val="8"/>
        </w:numPr>
      </w:pPr>
      <w:r>
        <w:t>使用 CDN 托管静态资源</w:t>
      </w:r>
    </w:p>
    <w:p w14:paraId="5C87386B">
      <w:pPr>
        <w:numPr>
          <w:ilvl w:val="0"/>
          <w:numId w:val="0"/>
        </w:numPr>
        <w:spacing w:after="200" w:line="276" w:lineRule="auto"/>
      </w:pPr>
    </w:p>
    <w:p w14:paraId="60489458">
      <w:pPr>
        <w:numPr>
          <w:ilvl w:val="0"/>
          <w:numId w:val="8"/>
        </w:numPr>
        <w:ind w:left="0" w:leftChars="0" w:firstLine="0" w:firstLineChars="0"/>
      </w:pPr>
      <w:r>
        <w:t>在next.config.ts中配置资源路</w:t>
      </w:r>
    </w:p>
    <w:p w14:paraId="1928D484">
      <w:pPr>
        <w:numPr>
          <w:ilvl w:val="0"/>
          <w:numId w:val="0"/>
        </w:numPr>
        <w:ind w:leftChars="0"/>
      </w:pPr>
    </w:p>
    <w:p w14:paraId="73FD09E8">
      <w:r>
        <w:rPr>
          <w:rFonts w:hint="eastAsia"/>
          <w:lang w:val="en-US" w:eastAsia="zh-CN"/>
        </w:rPr>
        <w:t>3.</w:t>
      </w:r>
      <w:r>
        <w:t>使用 Next.js 图片优化功能（Image Optimization）,官方 &lt;Image /&gt; 组件</w:t>
      </w:r>
    </w:p>
    <w:p w14:paraId="501844A9"/>
    <w:p w14:paraId="2C3D321D"/>
    <w:p w14:paraId="1DC2F437"/>
    <w:p w14:paraId="2CC0CC74"/>
    <w:p w14:paraId="1CE56D3C"/>
    <w:p w14:paraId="180D5717"/>
    <w:p w14:paraId="7F097EF3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Code Refactoring and Design Patterns</w:t>
      </w:r>
    </w:p>
    <w:p w14:paraId="2F7EA74E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Refactor the following code to improve maintainability and optimize structure using design patterns:</w:t>
      </w:r>
    </w:p>
    <w:p w14:paraId="1C436148">
      <w:pPr>
        <w:rPr>
          <w:rFonts w:hint="default" w:ascii="Arial Bold" w:hAnsi="Arial Bold" w:cs="Arial Bold"/>
          <w:b/>
          <w:bCs/>
        </w:rPr>
      </w:pPr>
    </w:p>
    <w:p w14:paraId="193723FF">
      <w:r>
        <w:t>策略模式</w:t>
      </w:r>
      <w:r>
        <w:br w:type="textWrapping"/>
      </w:r>
      <w:r>
        <w:t>// 1. 定义策略接口</w:t>
      </w:r>
    </w:p>
    <w:p w14:paraId="06DE1D24">
      <w:r>
        <w:t>class ParseStrategy {</w:t>
      </w:r>
    </w:p>
    <w:p w14:paraId="6EFF2F96">
      <w:r>
        <w:t>parse(response) {</w:t>
      </w:r>
    </w:p>
    <w:p w14:paraId="12197C33">
      <w:r>
        <w:t>throw new Error('parse() must be implemented');</w:t>
      </w:r>
    </w:p>
    <w:p w14:paraId="09CE2730">
      <w:r>
        <w:t>}</w:t>
      </w:r>
    </w:p>
    <w:p w14:paraId="49EA20EB">
      <w:r>
        <w:t>}</w:t>
      </w:r>
    </w:p>
    <w:p w14:paraId="58F362B1">
      <w:r>
        <w:t>class JsonParseStrategy extends ParseStrategy {</w:t>
      </w:r>
    </w:p>
    <w:p w14:paraId="5BCD541D">
      <w:r>
        <w:t>async parse(response) {</w:t>
      </w:r>
    </w:p>
    <w:p w14:paraId="2EF76D65">
      <w:r>
        <w:t>return response.json();</w:t>
      </w:r>
    </w:p>
    <w:p w14:paraId="6F33F1F1">
      <w:r>
        <w:t>}</w:t>
      </w:r>
    </w:p>
    <w:p w14:paraId="106C9B41">
      <w:r>
        <w:t>}</w:t>
      </w:r>
    </w:p>
    <w:p w14:paraId="29205269">
      <w:r>
        <w:t>class TextParseStrategy extends ParseStrategy {</w:t>
      </w:r>
    </w:p>
    <w:p w14:paraId="607FB0DB">
      <w:r>
        <w:t>async parse(response) {</w:t>
      </w:r>
    </w:p>
    <w:p w14:paraId="451DB9D3">
      <w:r>
        <w:t>return response.text();</w:t>
      </w:r>
    </w:p>
    <w:p w14:paraId="4F8E8055">
      <w:r>
        <w:t>}</w:t>
      </w:r>
    </w:p>
    <w:p w14:paraId="1FA626C7">
      <w:r>
        <w:t>}</w:t>
      </w:r>
    </w:p>
    <w:p w14:paraId="019590BF"/>
    <w:p w14:paraId="61272D1B">
      <w:r>
        <w:t>// 2. 定义成功/失败处理策略</w:t>
      </w:r>
    </w:p>
    <w:p w14:paraId="45A15E7E">
      <w:r>
        <w:t>class SuccessStrategy {</w:t>
      </w:r>
    </w:p>
    <w:p w14:paraId="246F626D">
      <w:r>
        <w:t>handle(data) {</w:t>
      </w:r>
    </w:p>
    <w:p w14:paraId="3E5AC14A">
      <w:r>
        <w:t>// 默认处理</w:t>
      </w:r>
    </w:p>
    <w:p w14:paraId="408A18A0">
      <w:r>
        <w:t>console.log('数据：', data);</w:t>
      </w:r>
    </w:p>
    <w:p w14:paraId="1EF518F6">
      <w:r>
        <w:t>}</w:t>
      </w:r>
    </w:p>
    <w:p w14:paraId="45A4AD8E">
      <w:r>
        <w:t>}</w:t>
      </w:r>
    </w:p>
    <w:p w14:paraId="706FBB53">
      <w:r>
        <w:t>class ErrorStrategy {</w:t>
      </w:r>
    </w:p>
    <w:p w14:paraId="1359B562">
      <w:r>
        <w:t>handle(error) {</w:t>
      </w:r>
    </w:p>
    <w:p w14:paraId="2B947E37">
      <w:r>
        <w:t>// 默认处理</w:t>
      </w:r>
    </w:p>
    <w:p w14:paraId="65CAA47F">
      <w:r>
        <w:t>console.error('请求出错：', error);</w:t>
      </w:r>
    </w:p>
    <w:p w14:paraId="7036F27D">
      <w:r>
        <w:t>}</w:t>
      </w:r>
    </w:p>
    <w:p w14:paraId="39EA0C4E">
      <w:r>
        <w:t>}</w:t>
      </w:r>
    </w:p>
    <w:p w14:paraId="6DA24D54"/>
    <w:p w14:paraId="1A8E59DB">
      <w:r>
        <w:t>// 3. Context：统一调度</w:t>
      </w:r>
    </w:p>
    <w:p w14:paraId="3DCFF80A">
      <w:r>
        <w:t>class FetchContext {</w:t>
      </w:r>
    </w:p>
    <w:p w14:paraId="0B28E263">
      <w:r>
        <w:t>constructor({</w:t>
      </w:r>
    </w:p>
    <w:p w14:paraId="7A5116D0">
      <w:r>
        <w:t>parseStrategy = new JsonParseStrategy(),</w:t>
      </w:r>
    </w:p>
    <w:p w14:paraId="4DFAC4B5">
      <w:r>
        <w:t>successStrategy = new SuccessStrategy(),</w:t>
      </w:r>
    </w:p>
    <w:p w14:paraId="4818EB7A">
      <w:r>
        <w:t>errorStrategy = new ErrorStrategy(),</w:t>
      </w:r>
    </w:p>
    <w:p w14:paraId="3301FFA6">
      <w:r>
        <w:t>} = {}) {</w:t>
      </w:r>
    </w:p>
    <w:p w14:paraId="2C044652">
      <w:r>
        <w:t>this.parseStrategy = parseStrategy;</w:t>
      </w:r>
    </w:p>
    <w:p w14:paraId="4975CEAB">
      <w:r>
        <w:t>this.successStrategy = successStrategy;</w:t>
      </w:r>
    </w:p>
    <w:p w14:paraId="09EA44B8">
      <w:r>
        <w:t>this.errorStrategy = errorStrategy;</w:t>
      </w:r>
    </w:p>
    <w:p w14:paraId="7AB3E91C">
      <w:r>
        <w:t>}</w:t>
      </w:r>
    </w:p>
    <w:p w14:paraId="449B45CB">
      <w:r>
        <w:t>async fetchData(url) {</w:t>
      </w:r>
    </w:p>
    <w:p w14:paraId="61FA9B34">
      <w:r>
        <w:t>try {</w:t>
      </w:r>
    </w:p>
    <w:p w14:paraId="2A39F845">
      <w:r>
        <w:t>const response = await fetch(url);</w:t>
      </w:r>
    </w:p>
    <w:p w14:paraId="2D44BB18">
      <w:r>
        <w:t>const data = await this.parseStrategy.parse(response);</w:t>
      </w:r>
    </w:p>
    <w:p w14:paraId="0DBB541A">
      <w:r>
        <w:t>this.successStrategy.handle(data);</w:t>
      </w:r>
    </w:p>
    <w:p w14:paraId="06442CFE">
      <w:r>
        <w:t>return data;</w:t>
      </w:r>
    </w:p>
    <w:p w14:paraId="686A75F6">
      <w:r>
        <w:t>} catch (error) {</w:t>
      </w:r>
    </w:p>
    <w:p w14:paraId="6B4B8943">
      <w:r>
        <w:t>this.errorStrategy.handle(error);</w:t>
      </w:r>
    </w:p>
    <w:p w14:paraId="104B0642">
      <w:r>
        <w:t>throw error;</w:t>
      </w:r>
    </w:p>
    <w:p w14:paraId="46196193">
      <w:r>
        <w:t>}</w:t>
      </w:r>
    </w:p>
    <w:p w14:paraId="1D7A6258">
      <w:r>
        <w:t>}</w:t>
      </w:r>
    </w:p>
    <w:p w14:paraId="03F12A49">
      <w:r>
        <w:t>}</w:t>
      </w:r>
    </w:p>
    <w:p w14:paraId="011AA12F"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//================================</w:t>
      </w:r>
    </w:p>
    <w:p w14:paraId="750FDE36">
      <w:r>
        <w:t>// 使用示例</w:t>
      </w:r>
    </w:p>
    <w:p w14:paraId="4FBA9BB3">
      <w:r>
        <w:t>const fetchJsonData = new FetchContext({</w:t>
      </w:r>
    </w:p>
    <w:p w14:paraId="7D6BE8C9">
      <w:r>
        <w:t>parseStrategy: new JsonParseStrategy(),</w:t>
      </w:r>
    </w:p>
    <w:p w14:paraId="368581E2">
      <w:r>
        <w:t>successStrategy: {</w:t>
      </w:r>
    </w:p>
    <w:p w14:paraId="2CEB2054">
      <w:r>
        <w:t>handle: (data) =&gt; {</w:t>
      </w:r>
    </w:p>
    <w:p w14:paraId="0C537528">
      <w:r>
        <w:t>console.log('自定义处理成功：', data);</w:t>
      </w:r>
    </w:p>
    <w:p w14:paraId="4855FBAF">
      <w:r>
        <w:t>},</w:t>
      </w:r>
    </w:p>
    <w:p w14:paraId="27C13B17">
      <w:r>
        <w:t>},</w:t>
      </w:r>
    </w:p>
    <w:p w14:paraId="6DAB4C0C">
      <w:r>
        <w:t>errorStrategy: {</w:t>
      </w:r>
    </w:p>
    <w:p w14:paraId="4EB440E8">
      <w:r>
        <w:t>handle: (err) =&gt; {</w:t>
      </w:r>
    </w:p>
    <w:p w14:paraId="215761ED">
      <w:r>
        <w:t>alert('自定义失败处理：' + err.message);</w:t>
      </w:r>
    </w:p>
    <w:p w14:paraId="1B8AB2B6">
      <w:r>
        <w:t>},</w:t>
      </w:r>
    </w:p>
    <w:p w14:paraId="0E222DD8">
      <w:r>
        <w:t>},</w:t>
      </w:r>
    </w:p>
    <w:p w14:paraId="3D877459">
      <w:r>
        <w:t>});</w:t>
      </w:r>
    </w:p>
    <w:p w14:paraId="52C7DB33">
      <w:r>
        <w:t>fetchJsonData.fetchData('https://api.example.com/data');</w:t>
      </w:r>
    </w:p>
    <w:p w14:paraId="386B2769"/>
    <w:p w14:paraId="3AF4F7A9"/>
    <w:p w14:paraId="00714C75"/>
    <w:p w14:paraId="3A493F30"/>
    <w:p w14:paraId="6DC1E976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 xml:space="preserve">System Design and Architecture                                                                                                                                                                                              </w:t>
      </w:r>
    </w:p>
    <w:p w14:paraId="2791D115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1. System Design</w:t>
      </w:r>
    </w:p>
    <w:p w14:paraId="673F3FB3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Describe how you would design the frontend architecture of a large- scale React application, including state management, component</w:t>
      </w:r>
    </w:p>
    <w:p w14:paraId="1A10467D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layering, and routing strategy.</w:t>
      </w:r>
    </w:p>
    <w:p w14:paraId="5105E2F1">
      <w:pPr>
        <w:rPr>
          <w:rFonts w:hint="default" w:ascii="Arial Bold" w:hAnsi="Arial Bold" w:cs="Arial Bold"/>
          <w:b/>
          <w:bCs/>
        </w:rPr>
      </w:pPr>
    </w:p>
    <w:p w14:paraId="7F089697">
      <w:pPr>
        <w:rPr>
          <w:rFonts w:hint="eastAsia" w:eastAsia="微软雅黑"/>
          <w:lang w:eastAsia="zh-CN"/>
        </w:rPr>
      </w:pPr>
      <w:r>
        <w:t>整体架构设计目标</w:t>
      </w:r>
      <w:r>
        <w:rPr>
          <w:rFonts w:hint="eastAsia"/>
          <w:lang w:eastAsia="zh-CN"/>
        </w:rPr>
        <w:t>：</w:t>
      </w:r>
    </w:p>
    <w:p w14:paraId="6C129A30">
      <w:pPr>
        <w:numPr>
          <w:ilvl w:val="0"/>
          <w:numId w:val="9"/>
        </w:numPr>
      </w:pPr>
      <w:r>
        <w:t>高可维护性、高扩展性、高性能、易于团队协作和长期演进</w:t>
      </w:r>
    </w:p>
    <w:p w14:paraId="4ED18FB0">
      <w:pPr>
        <w:numPr>
          <w:ilvl w:val="0"/>
          <w:numId w:val="0"/>
        </w:numPr>
        <w:spacing w:after="200" w:line="276" w:lineRule="auto"/>
      </w:pPr>
    </w:p>
    <w:p w14:paraId="0510FD59">
      <w:pPr>
        <w:numPr>
          <w:ilvl w:val="0"/>
          <w:numId w:val="9"/>
        </w:numPr>
        <w:ind w:left="0" w:leftChars="0" w:firstLine="0" w:firstLineChars="0"/>
      </w:pPr>
      <w:r>
        <w:t>明确层级分工，做到“职责单一、解耦复用”</w:t>
      </w:r>
    </w:p>
    <w:p w14:paraId="4B917639">
      <w:pPr>
        <w:numPr>
          <w:ilvl w:val="0"/>
          <w:numId w:val="0"/>
        </w:numPr>
        <w:spacing w:after="200" w:line="276" w:lineRule="auto"/>
      </w:pPr>
    </w:p>
    <w:p w14:paraId="7B44ADC4">
      <w:pPr>
        <w:numPr>
          <w:ilvl w:val="0"/>
          <w:numId w:val="9"/>
        </w:numPr>
        <w:ind w:left="0" w:leftChars="0" w:firstLine="0" w:firstLineChars="0"/>
      </w:pPr>
      <w:r>
        <w:t>支持灵活的业务模块拆分与动态加载</w:t>
      </w:r>
    </w:p>
    <w:p w14:paraId="1FCD4F87">
      <w:pPr>
        <w:numPr>
          <w:ilvl w:val="0"/>
          <w:numId w:val="0"/>
        </w:numPr>
        <w:spacing w:after="200" w:line="276" w:lineRule="auto"/>
      </w:pPr>
    </w:p>
    <w:p w14:paraId="6E6C5F8A">
      <w:pPr>
        <w:numPr>
          <w:ilvl w:val="0"/>
          <w:numId w:val="0"/>
        </w:numPr>
        <w:spacing w:after="200" w:line="276" w:lineRule="auto"/>
      </w:pPr>
    </w:p>
    <w:p w14:paraId="7B0FB57C">
      <w:pPr>
        <w:rPr>
          <w:rFonts w:hint="eastAsia" w:eastAsia="微软雅黑"/>
          <w:lang w:eastAsia="zh-CN"/>
        </w:rPr>
      </w:pPr>
      <w:r>
        <w:t>状态管理方案</w:t>
      </w:r>
      <w:r>
        <w:rPr>
          <w:rFonts w:hint="eastAsia"/>
          <w:lang w:eastAsia="zh-CN"/>
        </w:rPr>
        <w:t>：</w:t>
      </w:r>
    </w:p>
    <w:p w14:paraId="4DC97E56">
      <w:pPr>
        <w:numPr>
          <w:ilvl w:val="0"/>
          <w:numId w:val="10"/>
        </w:numPr>
      </w:pPr>
      <w:r>
        <w:t>本地局部状态（UI/组件内部）</w:t>
      </w:r>
    </w:p>
    <w:p w14:paraId="2DD7F7F4">
      <w:pPr>
        <w:numPr>
          <w:ilvl w:val="0"/>
          <w:numId w:val="0"/>
        </w:numPr>
        <w:spacing w:after="200" w:line="276" w:lineRule="auto"/>
      </w:pPr>
    </w:p>
    <w:p w14:paraId="732132D8">
      <w:pPr>
        <w:numPr>
          <w:ilvl w:val="0"/>
          <w:numId w:val="10"/>
        </w:numPr>
        <w:ind w:left="0" w:leftChars="0" w:firstLine="0" w:firstLineChars="0"/>
      </w:pPr>
      <w:r>
        <w:t>使用 React 原生 useState、useReducer、useRef 等</w:t>
      </w:r>
    </w:p>
    <w:p w14:paraId="68E4DC53">
      <w:pPr>
        <w:numPr>
          <w:ilvl w:val="0"/>
          <w:numId w:val="0"/>
        </w:numPr>
        <w:spacing w:after="200" w:line="276" w:lineRule="auto"/>
      </w:pPr>
    </w:p>
    <w:p w14:paraId="428EBEBA">
      <w:r>
        <w:rPr>
          <w:rFonts w:hint="eastAsia"/>
          <w:lang w:val="en-US" w:eastAsia="zh-CN"/>
        </w:rPr>
        <w:t>3.</w:t>
      </w:r>
      <w:r>
        <w:t>适合只影响当前组件的简单状态（如输入值、hover/展开状态）</w:t>
      </w:r>
    </w:p>
    <w:p w14:paraId="6B24A7CA"/>
    <w:p w14:paraId="1578FED0"/>
    <w:p w14:paraId="5D2216BF"/>
    <w:p w14:paraId="7FD7E716">
      <w:pPr>
        <w:rPr>
          <w:rFonts w:hint="eastAsia" w:eastAsia="微软雅黑"/>
          <w:lang w:eastAsia="zh-CN"/>
        </w:rPr>
      </w:pPr>
      <w:r>
        <w:t>全局共享状态</w:t>
      </w:r>
      <w:r>
        <w:rPr>
          <w:rFonts w:hint="eastAsia"/>
          <w:lang w:eastAsia="zh-CN"/>
        </w:rPr>
        <w:t>：</w:t>
      </w:r>
    </w:p>
    <w:p w14:paraId="5BF4CC8E">
      <w:pPr>
        <w:numPr>
          <w:ilvl w:val="0"/>
          <w:numId w:val="11"/>
        </w:numPr>
      </w:pPr>
      <w:r>
        <w:t>选择主流库：Redux Toolkit、Zustand、Jotai、Recoil，根据团队技术栈和业务复杂度决定</w:t>
      </w:r>
    </w:p>
    <w:p w14:paraId="09A0CBAA">
      <w:pPr>
        <w:numPr>
          <w:ilvl w:val="0"/>
          <w:numId w:val="0"/>
        </w:numPr>
        <w:spacing w:after="200" w:line="276" w:lineRule="auto"/>
      </w:pPr>
    </w:p>
    <w:p w14:paraId="6859702F">
      <w:pPr>
        <w:numPr>
          <w:ilvl w:val="0"/>
          <w:numId w:val="11"/>
        </w:numPr>
        <w:ind w:left="0" w:leftChars="0" w:firstLine="0" w:firstLineChars="0"/>
      </w:pPr>
      <w:r>
        <w:t>Redux Toolkit 适合数据流复杂/团队协作严谨场景</w:t>
      </w:r>
    </w:p>
    <w:p w14:paraId="4579862E">
      <w:pPr>
        <w:numPr>
          <w:ilvl w:val="0"/>
          <w:numId w:val="0"/>
        </w:numPr>
        <w:spacing w:after="200" w:line="276" w:lineRule="auto"/>
      </w:pPr>
    </w:p>
    <w:p w14:paraId="43B08F0E">
      <w:pPr>
        <w:numPr>
          <w:ilvl w:val="0"/>
          <w:numId w:val="11"/>
        </w:numPr>
        <w:ind w:left="0" w:leftChars="0" w:firstLine="0" w:firstLineChars="0"/>
      </w:pPr>
      <w:r>
        <w:t>Zustand/Jotai 适合轻量、业务弹性场景</w:t>
      </w:r>
    </w:p>
    <w:p w14:paraId="6616075B">
      <w:pPr>
        <w:numPr>
          <w:ilvl w:val="0"/>
          <w:numId w:val="0"/>
        </w:numPr>
        <w:spacing w:after="200" w:line="276" w:lineRule="auto"/>
      </w:pPr>
    </w:p>
    <w:p w14:paraId="4CAF510D">
      <w:pPr>
        <w:numPr>
          <w:ilvl w:val="0"/>
          <w:numId w:val="11"/>
        </w:numPr>
        <w:ind w:left="0" w:leftChars="0" w:firstLine="0" w:firstLineChars="0"/>
      </w:pPr>
      <w:r>
        <w:t>配合 React Context 实现权限、主题、用户等全局信息</w:t>
      </w:r>
    </w:p>
    <w:p w14:paraId="3A2C0A7C">
      <w:pPr>
        <w:numPr>
          <w:ilvl w:val="0"/>
          <w:numId w:val="0"/>
        </w:numPr>
        <w:spacing w:after="200" w:line="276" w:lineRule="auto"/>
      </w:pPr>
    </w:p>
    <w:p w14:paraId="05E31938">
      <w:pPr>
        <w:numPr>
          <w:ilvl w:val="0"/>
          <w:numId w:val="11"/>
        </w:numPr>
        <w:ind w:left="0" w:leftChars="0" w:firstLine="0" w:firstLineChars="0"/>
      </w:pPr>
      <w:r>
        <w:t>服务端/异步数据（如 API、缓存、订阅等）</w:t>
      </w:r>
    </w:p>
    <w:p w14:paraId="0612071F">
      <w:pPr>
        <w:numPr>
          <w:ilvl w:val="0"/>
          <w:numId w:val="0"/>
        </w:numPr>
        <w:spacing w:after="200" w:line="276" w:lineRule="auto"/>
      </w:pPr>
    </w:p>
    <w:p w14:paraId="24500131"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6.</w:t>
      </w:r>
      <w:r>
        <w:t>持久化/同步</w:t>
      </w:r>
      <w:r>
        <w:rPr>
          <w:rFonts w:hint="eastAsia"/>
          <w:lang w:eastAsia="zh-CN"/>
        </w:rPr>
        <w:t>：</w:t>
      </w:r>
    </w:p>
    <w:p w14:paraId="2D1824D3">
      <w:r>
        <w:t>对于需要持久化（localStorage、IndexedDB）或多端同步的状态，结合相应的中间件（如 redux-persist、zustand/middleware）</w:t>
      </w:r>
    </w:p>
    <w:p w14:paraId="692FF926"/>
    <w:p w14:paraId="713A49DE">
      <w:r>
        <w:t>推荐用React Query（TanStack Query）/ SWR来管理服务器数据（异步请求、缓存、自动刷新、乐观更新等）可与 Redux 等集成，分离本地和远端状态</w:t>
      </w:r>
    </w:p>
    <w:p w14:paraId="1821A84A"/>
    <w:p w14:paraId="65F2BFF0"/>
    <w:p w14:paraId="34B71BD6"/>
    <w:p w14:paraId="2BA88422">
      <w:pPr>
        <w:rPr>
          <w:rFonts w:hint="eastAsia" w:eastAsia="微软雅黑"/>
          <w:lang w:eastAsia="zh-CN"/>
        </w:rPr>
      </w:pPr>
      <w:r>
        <w:t>组件分层设计</w:t>
      </w:r>
      <w:r>
        <w:rPr>
          <w:rFonts w:hint="eastAsia"/>
          <w:lang w:eastAsia="zh-CN"/>
        </w:rPr>
        <w:t>：</w:t>
      </w:r>
    </w:p>
    <w:p w14:paraId="4B6ED602">
      <w:r>
        <w:t>通常可分为以下几个层级：</w:t>
      </w:r>
    </w:p>
    <w:p w14:paraId="5836486C">
      <w:r>
        <w:rPr>
          <w:rFonts w:hint="eastAsia"/>
          <w:lang w:val="en-US" w:eastAsia="zh-CN"/>
        </w:rPr>
        <w:t>1.</w:t>
      </w:r>
      <w:r>
        <w:t>页面级（Page）组件</w:t>
      </w:r>
    </w:p>
    <w:p w14:paraId="55B7439F">
      <w:r>
        <w:rPr>
          <w:rFonts w:hint="eastAsia"/>
          <w:lang w:val="en-US" w:eastAsia="zh-CN"/>
        </w:rPr>
        <w:t>1.1</w:t>
      </w:r>
      <w:r>
        <w:t>路由的承载容器（如 /pages/xxx.tsx、/app/xxx/page.tsx）</w:t>
      </w:r>
    </w:p>
    <w:p w14:paraId="30399E92">
      <w:r>
        <w:rPr>
          <w:rFonts w:hint="eastAsia"/>
          <w:lang w:val="en-US" w:eastAsia="zh-CN"/>
        </w:rPr>
        <w:t>1.2</w:t>
      </w:r>
      <w:r>
        <w:t>负责页面布局、拉取主数据、权限/布局控制</w:t>
      </w:r>
    </w:p>
    <w:p w14:paraId="72254DD0">
      <w:r>
        <w:rPr>
          <w:rFonts w:hint="eastAsia"/>
          <w:lang w:val="en-US" w:eastAsia="zh-CN"/>
        </w:rPr>
        <w:t>1.3</w:t>
      </w:r>
      <w:r>
        <w:t>不直接处理业务逻辑，调度子组件/模块</w:t>
      </w:r>
    </w:p>
    <w:p w14:paraId="18A0688C"/>
    <w:p w14:paraId="3E175316">
      <w:r>
        <w:rPr>
          <w:rFonts w:hint="eastAsia"/>
          <w:lang w:val="en-US" w:eastAsia="zh-CN"/>
        </w:rPr>
        <w:t>2.</w:t>
      </w:r>
      <w:r>
        <w:t>容器（Container/Smart）组件</w:t>
      </w:r>
    </w:p>
    <w:p w14:paraId="50DCA78F">
      <w:r>
        <w:rPr>
          <w:rFonts w:hint="eastAsia"/>
          <w:lang w:val="en-US" w:eastAsia="zh-CN"/>
        </w:rPr>
        <w:t>2.1</w:t>
      </w:r>
      <w:r>
        <w:t>负责数据获取、状态管理、逻辑处理，少量渲染</w:t>
      </w:r>
    </w:p>
    <w:p w14:paraId="46079234">
      <w:r>
        <w:rPr>
          <w:rFonts w:hint="eastAsia"/>
          <w:lang w:val="en-US" w:eastAsia="zh-CN"/>
        </w:rPr>
        <w:t>2.2</w:t>
      </w:r>
      <w:r>
        <w:t>常见如：表单容器、业务列表容器</w:t>
      </w:r>
      <w:r>
        <w:rPr>
          <w:rFonts w:hint="eastAsia"/>
          <w:lang w:eastAsia="zh-CN"/>
        </w:rPr>
        <w:t>，</w:t>
      </w:r>
      <w:r>
        <w:t>可以用 hooks 提炼逻辑（如 useUserList）</w:t>
      </w:r>
    </w:p>
    <w:p w14:paraId="186B5F08">
      <w:r>
        <w:rPr>
          <w:rFonts w:hint="eastAsia"/>
          <w:lang w:val="en-US" w:eastAsia="zh-CN"/>
        </w:rPr>
        <w:t>2.3</w:t>
      </w:r>
      <w:r>
        <w:t>展示型（Presentational/Dumb）组件</w:t>
      </w:r>
      <w:r>
        <w:rPr>
          <w:rFonts w:hint="eastAsia"/>
          <w:lang w:eastAsia="zh-CN"/>
        </w:rPr>
        <w:t>，</w:t>
      </w:r>
      <w:r>
        <w:t>只负责 UI 展示，通过 props 接收数据和回调</w:t>
      </w:r>
    </w:p>
    <w:p w14:paraId="40FCAF29">
      <w:r>
        <w:t>无副作用，无依赖全局状态，易于复用/单测</w:t>
      </w:r>
      <w:r>
        <w:rPr>
          <w:rFonts w:hint="eastAsia"/>
          <w:lang w:eastAsia="zh-CN"/>
        </w:rPr>
        <w:t>，</w:t>
      </w:r>
      <w:r>
        <w:t>典型如 Card、Button、List、Table、Modal</w:t>
      </w:r>
    </w:p>
    <w:p w14:paraId="3A89ED81">
      <w:r>
        <w:rPr>
          <w:rFonts w:hint="eastAsia"/>
          <w:lang w:val="en-US" w:eastAsia="zh-CN"/>
        </w:rPr>
        <w:t>2.4</w:t>
      </w:r>
      <w:r>
        <w:t>原子/基础组件（UI Library/Design System）</w:t>
      </w:r>
    </w:p>
    <w:p w14:paraId="1FFBF2BF">
      <w:r>
        <w:rPr>
          <w:rFonts w:hint="eastAsia"/>
          <w:lang w:val="en-US" w:eastAsia="zh-CN"/>
        </w:rPr>
        <w:t>2.5</w:t>
      </w:r>
      <w:r>
        <w:t>团队自研 UI 组件库，或三方库（如 shadcn/ui、Ant Design、Material UI、Chakra）</w:t>
      </w:r>
    </w:p>
    <w:p w14:paraId="2768D419">
      <w:r>
        <w:t>所有展示组件应统一风格和行为</w:t>
      </w:r>
    </w:p>
    <w:p w14:paraId="2759F909"/>
    <w:p w14:paraId="726A2644"/>
    <w:p w14:paraId="31B2E6A6">
      <w:r>
        <w:t>路由策略设计</w:t>
      </w:r>
    </w:p>
    <w:p w14:paraId="58EFF973">
      <w:r>
        <w:rPr>
          <w:rFonts w:hint="eastAsia"/>
          <w:lang w:val="en-US" w:eastAsia="zh-CN"/>
        </w:rPr>
        <w:t>1.</w:t>
      </w:r>
      <w:r>
        <w:t>路由库选择</w:t>
      </w:r>
    </w:p>
    <w:p w14:paraId="2C27259D">
      <w:r>
        <w:rPr>
          <w:rFonts w:hint="eastAsia"/>
          <w:lang w:val="en-US" w:eastAsia="zh-CN"/>
        </w:rPr>
        <w:t>1.1.</w:t>
      </w:r>
      <w:r>
        <w:t>Next.js 直接用文件路由（推荐大型项目，自动支持分包、动态路由、嵌套路由等）</w:t>
      </w:r>
    </w:p>
    <w:p w14:paraId="376EA0C4">
      <w:r>
        <w:rPr>
          <w:rFonts w:hint="eastAsia"/>
          <w:lang w:val="en-US" w:eastAsia="zh-CN"/>
        </w:rPr>
        <w:t xml:space="preserve">1.2 </w:t>
      </w:r>
      <w:r>
        <w:t>传统 SPA 用 React Router，按需分包、嵌套路由、权限控制等</w:t>
      </w:r>
    </w:p>
    <w:p w14:paraId="3242711B"/>
    <w:p w14:paraId="14E2D7A1">
      <w:r>
        <w:rPr>
          <w:rFonts w:hint="eastAsia"/>
          <w:lang w:val="en-US" w:eastAsia="zh-CN"/>
        </w:rPr>
        <w:t>2.</w:t>
      </w:r>
      <w:r>
        <w:t>嵌套路由与模块拆分</w:t>
      </w:r>
    </w:p>
    <w:p w14:paraId="262DC82D">
      <w:r>
        <w:rPr>
          <w:rFonts w:hint="eastAsia"/>
          <w:lang w:val="en-US" w:eastAsia="zh-CN"/>
        </w:rPr>
        <w:t>2.1</w:t>
      </w:r>
      <w:r>
        <w:t>顶层路由对应主页面/业务线，如 /dashboard/*、/admin/*</w:t>
      </w:r>
    </w:p>
    <w:p w14:paraId="7C8A2756">
      <w:r>
        <w:rPr>
          <w:rFonts w:hint="eastAsia"/>
          <w:lang w:val="en-US" w:eastAsia="zh-CN"/>
        </w:rPr>
        <w:t>2.2</w:t>
      </w:r>
      <w:r>
        <w:t>支持多级嵌套，如 /user/profile/settings</w:t>
      </w:r>
    </w:p>
    <w:p w14:paraId="5C762886">
      <w:r>
        <w:rPr>
          <w:rFonts w:hint="eastAsia"/>
          <w:lang w:val="en-US" w:eastAsia="zh-CN"/>
        </w:rPr>
        <w:t>2.3</w:t>
      </w:r>
      <w:r>
        <w:t>动态路由与参数：如 /article/[id]</w:t>
      </w:r>
    </w:p>
    <w:p w14:paraId="0C44925B"/>
    <w:p w14:paraId="1E0757AF">
      <w:pPr>
        <w:numPr>
          <w:ilvl w:val="0"/>
          <w:numId w:val="12"/>
        </w:numPr>
      </w:pPr>
      <w:r>
        <w:t>路由懒加载与权限控制</w:t>
      </w:r>
    </w:p>
    <w:p w14:paraId="40844454">
      <w:r>
        <w:rPr>
          <w:rFonts w:hint="eastAsia"/>
          <w:lang w:val="en-US" w:eastAsia="zh-CN"/>
        </w:rPr>
        <w:t>2.1</w:t>
      </w:r>
      <w:r>
        <w:t>大型项目务必按需懒加载（React.lazy、Suspense、Next.js 自动分包）</w:t>
      </w:r>
    </w:p>
    <w:p w14:paraId="7399E09C">
      <w:r>
        <w:rPr>
          <w:rFonts w:hint="eastAsia"/>
          <w:lang w:val="en-US" w:eastAsia="zh-CN"/>
        </w:rPr>
        <w:t>2.2</w:t>
      </w:r>
      <w:r>
        <w:t>权限控制统一做“路由守卫”（如高阶组件 withAuth、middleware、布局包裹）</w:t>
      </w:r>
    </w:p>
    <w:p w14:paraId="426B0E5E">
      <w:r>
        <w:rPr>
          <w:rFonts w:hint="eastAsia"/>
          <w:lang w:val="en-US" w:eastAsia="zh-CN"/>
        </w:rPr>
        <w:t>2.3</w:t>
      </w:r>
      <w:r>
        <w:t>支持“白名单路由”“多角色路由”管理</w:t>
      </w:r>
    </w:p>
    <w:p w14:paraId="0722B1D8"/>
    <w:p w14:paraId="545E82C5"/>
    <w:p w14:paraId="7F99EB57">
      <w:r>
        <w:t>项目结构建议</w:t>
      </w:r>
    </w:p>
    <w:p w14:paraId="7869343D">
      <w:r>
        <w:t>app/           // 页面路由与布局层，底层组件等</w:t>
      </w:r>
    </w:p>
    <w:p w14:paraId="5F2E2404">
      <w:r>
        <w:t>components/    // 展示型、原子组件</w:t>
      </w:r>
    </w:p>
    <w:p w14:paraId="5D064966">
      <w:r>
        <w:t>content/       // provide层</w:t>
      </w:r>
    </w:p>
    <w:p w14:paraId="4A33D2D9">
      <w:r>
        <w:t>config/        // 项目的一些基础定义配置</w:t>
      </w:r>
    </w:p>
    <w:p w14:paraId="0EF451A1">
      <w:r>
        <w:t>lib/           // 数据库等相关配置</w:t>
      </w:r>
    </w:p>
    <w:p w14:paraId="6B0FAF44">
      <w:r>
        <w:t>web3/          // web3相关</w:t>
      </w:r>
    </w:p>
    <w:p w14:paraId="7ADD50F2">
      <w:r>
        <w:t>containers/    // 容器/业务逻辑组件</w:t>
      </w:r>
    </w:p>
    <w:p w14:paraId="40655E05">
      <w:r>
        <w:t>hooks/         // 自定义 hooks，复用业务逻辑</w:t>
      </w:r>
    </w:p>
    <w:p w14:paraId="27C25BC6">
      <w:r>
        <w:t>store/         // 状态管理（Redux/Zustand/Recoil 等）</w:t>
      </w:r>
    </w:p>
    <w:p w14:paraId="55FD8213">
      <w:r>
        <w:t>services/      // 接口请求（API 封装、React Query）</w:t>
      </w:r>
    </w:p>
    <w:p w14:paraId="183C038C">
      <w:r>
        <w:t>utils/         // 工具函数</w:t>
      </w:r>
    </w:p>
    <w:p w14:paraId="2DABC5FD">
      <w:r>
        <w:t>publish/assets/ // 静态资源</w:t>
      </w:r>
    </w:p>
    <w:p w14:paraId="69BDE286">
      <w:r>
        <w:t>layouts/       // 页面布局</w:t>
      </w:r>
    </w:p>
    <w:p w14:paraId="3A4450D1">
      <w:r>
        <w:t>middleware/    // 权限/路由守卫等</w:t>
      </w:r>
    </w:p>
    <w:p w14:paraId="4013F277">
      <w:r>
        <w:t>constants/     // 常量</w:t>
      </w:r>
    </w:p>
    <w:p w14:paraId="5533A167">
      <w:r>
        <w:t>types/         // 类型声明（TypeScript）</w:t>
      </w:r>
    </w:p>
    <w:p w14:paraId="5B4950EE"/>
    <w:p w14:paraId="23A148F6"/>
    <w:p w14:paraId="57FBA760"/>
    <w:p w14:paraId="3D194EDB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What factors would you consider when designing a multi-language Next.js application? Describe your solution.</w:t>
      </w:r>
    </w:p>
    <w:p w14:paraId="7A2326D6">
      <w:r>
        <w:t>设计多语言 Next.js 应用时要考虑的核心因素</w:t>
      </w:r>
    </w:p>
    <w:p w14:paraId="2121C2B7">
      <w:r>
        <w:rPr>
          <w:rFonts w:hint="eastAsia"/>
          <w:lang w:val="en-US" w:eastAsia="zh-CN"/>
        </w:rPr>
        <w:t>1.</w:t>
      </w:r>
      <w:r>
        <w:t>语言切换的体验与持久化</w:t>
      </w:r>
    </w:p>
    <w:p w14:paraId="3C114743">
      <w:r>
        <w:rPr>
          <w:rFonts w:hint="eastAsia"/>
          <w:lang w:val="en-US" w:eastAsia="zh-CN"/>
        </w:rPr>
        <w:t>2.</w:t>
      </w:r>
      <w:r>
        <w:t>如何让用户自由切换语言，切换后是否记忆/持久化</w:t>
      </w:r>
    </w:p>
    <w:p w14:paraId="79AFB149"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t>URL 结构设计</w:t>
      </w:r>
      <w:r>
        <w:rPr>
          <w:rFonts w:hint="eastAsia"/>
          <w:lang w:val="en-US" w:eastAsia="zh-CN"/>
        </w:rPr>
        <w:t>:</w:t>
      </w:r>
    </w:p>
    <w:p w14:paraId="3B886D08">
      <w:r>
        <w:t>路径型（如 /en/about）、子域名型（如 en.site.com）还是参数型（如 /about?lang=en）</w:t>
      </w:r>
    </w:p>
    <w:p w14:paraId="124CA5B3">
      <w:r>
        <w:rPr>
          <w:rFonts w:hint="eastAsia"/>
          <w:lang w:val="en-US" w:eastAsia="zh-CN"/>
        </w:rPr>
        <w:t>4.</w:t>
      </w:r>
      <w:r>
        <w:t>内容维护与可扩展性</w:t>
      </w:r>
    </w:p>
    <w:p w14:paraId="29527793">
      <w:r>
        <w:rPr>
          <w:rFonts w:hint="eastAsia"/>
          <w:lang w:val="en-US" w:eastAsia="zh-CN"/>
        </w:rPr>
        <w:t>5.</w:t>
      </w:r>
      <w:r>
        <w:t>多语言文案的存储、维护、动态导入与复用</w:t>
      </w:r>
    </w:p>
    <w:p w14:paraId="1D40B88F">
      <w:r>
        <w:rPr>
          <w:rFonts w:hint="eastAsia"/>
          <w:lang w:val="en-US" w:eastAsia="zh-CN"/>
        </w:rPr>
        <w:t>6.</w:t>
      </w:r>
      <w:r>
        <w:t>服务端渲染（SSR）/静态生成（SSG）兼容性</w:t>
      </w:r>
    </w:p>
    <w:p w14:paraId="4C4A2E2F">
      <w:r>
        <w:rPr>
          <w:rFonts w:hint="eastAsia"/>
          <w:lang w:val="en-US" w:eastAsia="zh-CN"/>
        </w:rPr>
        <w:t>7.</w:t>
      </w:r>
      <w:r>
        <w:t>多语言页面如何在 SSR/SSG 下 SEO 友好，且便于爬虫抓取</w:t>
      </w:r>
    </w:p>
    <w:p w14:paraId="291BA481">
      <w:r>
        <w:rPr>
          <w:rFonts w:hint="eastAsia"/>
          <w:lang w:val="en-US" w:eastAsia="zh-CN"/>
        </w:rPr>
        <w:t>8.</w:t>
      </w:r>
      <w:r>
        <w:t>本地化（Locale）数据支持</w:t>
      </w:r>
    </w:p>
    <w:p w14:paraId="1557A2DA">
      <w:r>
        <w:rPr>
          <w:rFonts w:hint="eastAsia"/>
          <w:lang w:val="en-US" w:eastAsia="zh-CN"/>
        </w:rPr>
        <w:t>9.</w:t>
      </w:r>
      <w:r>
        <w:t>日期、货币、数字、时区、单位等本地化适配</w:t>
      </w:r>
    </w:p>
    <w:p w14:paraId="44F536C8">
      <w:r>
        <w:rPr>
          <w:rFonts w:hint="eastAsia"/>
          <w:lang w:val="en-US" w:eastAsia="zh-CN"/>
        </w:rPr>
        <w:t>10.</w:t>
      </w:r>
      <w:r>
        <w:t>第三方依赖的 i18n 支持</w:t>
      </w:r>
    </w:p>
    <w:p w14:paraId="4AA5534C">
      <w:r>
        <w:rPr>
          <w:rFonts w:hint="eastAsia"/>
          <w:lang w:val="en-US" w:eastAsia="zh-CN"/>
        </w:rPr>
        <w:t>11.</w:t>
      </w:r>
      <w:r>
        <w:t>UI 库、表单校验等三方组件如何适配多语言</w:t>
      </w:r>
    </w:p>
    <w:p w14:paraId="2A208C63">
      <w:r>
        <w:rPr>
          <w:rFonts w:hint="eastAsia"/>
          <w:lang w:val="en-US" w:eastAsia="zh-CN"/>
        </w:rPr>
        <w:t>12.</w:t>
      </w:r>
      <w:r>
        <w:t>SEO 和 hreflang 处理</w:t>
      </w:r>
    </w:p>
    <w:p w14:paraId="4FE5172D">
      <w:r>
        <w:rPr>
          <w:rFonts w:hint="eastAsia"/>
          <w:lang w:val="en-US" w:eastAsia="zh-CN"/>
        </w:rPr>
        <w:t>13.</w:t>
      </w:r>
      <w:r>
        <w:t>搜索引擎正确识别不同语言页面，防止内容重复</w:t>
      </w:r>
    </w:p>
    <w:p w14:paraId="0B950CCF">
      <w:r>
        <w:rPr>
          <w:rFonts w:hint="eastAsia"/>
          <w:lang w:val="en-US" w:eastAsia="zh-CN"/>
        </w:rPr>
        <w:t>14.</w:t>
      </w:r>
      <w:r>
        <w:t>代码组织与可维护性</w:t>
      </w:r>
    </w:p>
    <w:p w14:paraId="7C40BA52">
      <w:r>
        <w:rPr>
          <w:rFonts w:hint="eastAsia"/>
          <w:lang w:val="en-US" w:eastAsia="zh-CN"/>
        </w:rPr>
        <w:t>15.</w:t>
      </w:r>
      <w:r>
        <w:t>文案/翻译与业务代码解耦，便于团队协作和持续迭代</w:t>
      </w:r>
    </w:p>
    <w:p w14:paraId="1FB346F9"/>
    <w:p w14:paraId="5ACD0A87"/>
    <w:p w14:paraId="159A0C95">
      <w:r>
        <w:t>主流解决方案：next-i18next</w:t>
      </w:r>
    </w:p>
    <w:p w14:paraId="024C6197">
      <w:r>
        <w:t>优点：社区成熟、基于 i18next，支持静态/服务端渲染、自动路由、切换体验佳</w:t>
      </w:r>
    </w:p>
    <w:p w14:paraId="6A02CC62"/>
    <w:p w14:paraId="32D3EE88"/>
    <w:p w14:paraId="0047921A"/>
    <w:p w14:paraId="42A69E91"/>
    <w:p w14:paraId="0EE6ED1C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Architecture Optimization</w:t>
      </w:r>
    </w:p>
    <w:p w14:paraId="55FB5572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Discuss how to effectively use code splitting and lazy loading in a large project to improve application performance.</w:t>
      </w:r>
    </w:p>
    <w:p w14:paraId="430CFAD1">
      <w:pPr>
        <w:rPr>
          <w:rFonts w:hint="default" w:ascii="Arial Bold" w:hAnsi="Arial Bold" w:cs="Arial Bold"/>
          <w:b/>
          <w:bCs/>
        </w:rPr>
      </w:pPr>
    </w:p>
    <w:p w14:paraId="331DE9DB">
      <w:r>
        <w:t>Next会自动将每个页面打包成单独的chunk，无需额外配置。</w:t>
      </w:r>
    </w:p>
    <w:p w14:paraId="07510CE7">
      <w:r>
        <w:rPr>
          <w:rFonts w:hint="eastAsia"/>
          <w:lang w:val="en-US" w:eastAsia="zh-CN"/>
        </w:rPr>
        <w:t>1.</w:t>
      </w:r>
      <w:r>
        <w:t>代码分割（Code Splitting）</w:t>
      </w:r>
    </w:p>
    <w:p w14:paraId="09F18C44">
      <w:r>
        <w:rPr>
          <w:rFonts w:hint="eastAsia"/>
          <w:lang w:val="en-US" w:eastAsia="zh-CN"/>
        </w:rPr>
        <w:t>2.</w:t>
      </w:r>
      <w:r>
        <w:t>路由级分割：每个页面/路由生成独立的 chunk</w:t>
      </w:r>
    </w:p>
    <w:p w14:paraId="495189C3">
      <w:r>
        <w:rPr>
          <w:rFonts w:hint="eastAsia"/>
          <w:lang w:val="en-US" w:eastAsia="zh-CN"/>
        </w:rPr>
        <w:t>3.</w:t>
      </w:r>
      <w:r>
        <w:t>组件级分割：大体积/低频组件单独打包</w:t>
      </w:r>
    </w:p>
    <w:p w14:paraId="17151868">
      <w:r>
        <w:rPr>
          <w:rFonts w:hint="eastAsia"/>
          <w:lang w:val="en-US" w:eastAsia="zh-CN"/>
        </w:rPr>
        <w:t>4.</w:t>
      </w:r>
      <w:r>
        <w:t>第三方库分割：将大型第三方库单独分离</w:t>
      </w:r>
    </w:p>
    <w:p w14:paraId="68203934">
      <w:r>
        <w:rPr>
          <w:rFonts w:hint="eastAsia"/>
          <w:lang w:val="en-US" w:eastAsia="zh-CN"/>
        </w:rPr>
        <w:t>4.</w:t>
      </w:r>
      <w:r>
        <w:t>懒加载（Lazy Loading）</w:t>
      </w:r>
    </w:p>
    <w:p w14:paraId="23997B1D">
      <w:r>
        <w:t>只有在用户真正需要时，才动态加载某个组件或资源（如滚动到可见区域才加载图片、点击按钮才加载弹窗组件等）。</w:t>
      </w:r>
    </w:p>
    <w:p w14:paraId="1CB15F7F"/>
    <w:p w14:paraId="2D778180"/>
    <w:p w14:paraId="0DD95749">
      <w:r>
        <w:t>进阶优化</w:t>
      </w:r>
    </w:p>
    <w:p w14:paraId="7A004AE0"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t>按需分割第三方库</w:t>
      </w:r>
      <w:r>
        <w:rPr>
          <w:rFonts w:hint="eastAsia"/>
          <w:lang w:val="en-US" w:eastAsia="zh-CN"/>
        </w:rPr>
        <w:t>:</w:t>
      </w:r>
    </w:p>
    <w:p w14:paraId="715862E2">
      <w:r>
        <w:t>如 moment、chart.js、monaco-editor 这类大包，遇到用到时再按需 import()</w:t>
      </w:r>
    </w:p>
    <w:p w14:paraId="3EC2FA2B"/>
    <w:p w14:paraId="237EED5B">
      <w:r>
        <w:rPr>
          <w:rFonts w:hint="eastAsia"/>
          <w:lang w:val="en-US" w:eastAsia="zh-CN"/>
        </w:rPr>
        <w:t>2.</w:t>
      </w:r>
      <w:r>
        <w:t>业务模块按路由/角色拆分</w:t>
      </w:r>
    </w:p>
    <w:p w14:paraId="4572EEA2">
      <w:r>
        <w:t>如 /admin、/user 分别打包，减少主业务代码干扰</w:t>
      </w:r>
    </w:p>
    <w:p w14:paraId="4C25BE8C"/>
    <w:p w14:paraId="4BAD1DAC">
      <w:r>
        <w:rPr>
          <w:rFonts w:hint="eastAsia"/>
          <w:lang w:val="en-US" w:eastAsia="zh-CN"/>
        </w:rPr>
        <w:t>3.</w:t>
      </w:r>
      <w:r>
        <w:t>骨架屏与渐进式加载体验</w:t>
      </w:r>
    </w:p>
    <w:p w14:paraId="42D11E12">
      <w:r>
        <w:t>Suspense fallback 配合骨架屏，避免“白屏”现象</w:t>
      </w:r>
    </w:p>
    <w:p w14:paraId="2F9DAB02"/>
    <w:p w14:paraId="4B99152E">
      <w:r>
        <w:rPr>
          <w:rFonts w:hint="eastAsia"/>
          <w:lang w:val="en-US" w:eastAsia="zh-CN"/>
        </w:rPr>
        <w:t>4.</w:t>
      </w:r>
      <w:r>
        <w:t>监控/分析 Bundle 体积</w:t>
      </w:r>
    </w:p>
    <w:p w14:paraId="50503F74">
      <w:r>
        <w:t>用 webpack-bundle-analyzer 或 Next.js 内置分析器查找“大 chunk”，重点拆分</w:t>
      </w:r>
    </w:p>
    <w:p w14:paraId="7AB43A5E">
      <w:r>
        <w:t>.   Describe how to keep the CSS file size minimal in a Tailwind CSS project.</w:t>
      </w:r>
    </w:p>
    <w:p w14:paraId="6F7AFE3B"/>
    <w:p w14:paraId="35F9C66D">
      <w:r>
        <w:rPr>
          <w:rFonts w:hint="eastAsia"/>
          <w:lang w:val="en-US" w:eastAsia="zh-CN"/>
        </w:rPr>
        <w:t>5.</w:t>
      </w:r>
      <w:r>
        <w:t>使用 JIT（Just-In-Time）模式（Tailwind v3/v4 默认）</w:t>
      </w:r>
    </w:p>
    <w:p w14:paraId="6E5DA2A4">
      <w:r>
        <w:t>JIT 会只生成项目实际用到的 CSS 类，写多少就生成多少，极大减少无用代码，自动瘦身。不用再手动维护 PurgeCSS 配置，省心且体积最小。</w:t>
      </w:r>
    </w:p>
    <w:p w14:paraId="0D1C3532"/>
    <w:p w14:paraId="129CB5DB">
      <w:pPr>
        <w:numPr>
          <w:ilvl w:val="0"/>
          <w:numId w:val="13"/>
        </w:numPr>
      </w:pPr>
      <w:r>
        <w:t>配置 content 字段，精确扫描文件</w:t>
      </w:r>
    </w:p>
    <w:p w14:paraId="416C3085">
      <w:pPr>
        <w:numPr>
          <w:ilvl w:val="0"/>
          <w:numId w:val="0"/>
        </w:numPr>
      </w:pPr>
    </w:p>
    <w:p w14:paraId="04FEBDCD"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t>避免滥用动态 class 拼接</w:t>
      </w:r>
      <w:r>
        <w:rPr>
          <w:rFonts w:hint="eastAsia"/>
          <w:lang w:val="en-US" w:eastAsia="zh-CN"/>
        </w:rPr>
        <w:t>:</w:t>
      </w:r>
    </w:p>
    <w:p w14:paraId="0C0E034D">
      <w:r>
        <w:t>对于形如 className={'bg-' + color} 这种动态拼接，JIT 可能检测不到，要么用 safelist、要么提前写好所有变体。</w:t>
      </w:r>
    </w:p>
    <w:p w14:paraId="7A2B9628"/>
    <w:p w14:paraId="1D7E40F2"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t>精简/自定义 Tailwind 主题</w:t>
      </w:r>
      <w:r>
        <w:rPr>
          <w:rFonts w:hint="eastAsia"/>
          <w:lang w:val="en-US" w:eastAsia="zh-CN"/>
        </w:rPr>
        <w:t>:</w:t>
      </w:r>
    </w:p>
    <w:p w14:paraId="1C6C63DD">
      <w:r>
        <w:t>只扩展和覆盖实际要用的 colors、spacing、fontSize 等，不要全量引入自定义变量。</w:t>
      </w:r>
    </w:p>
    <w:p w14:paraId="6BFBE9DD">
      <w:pPr>
        <w:rPr>
          <w:rFonts w:hint="eastAsia" w:eastAsia="微软雅黑"/>
          <w:lang w:val="en-US" w:eastAsia="zh-CN"/>
        </w:rPr>
      </w:pPr>
      <w:r>
        <w:t>精简第三方/自定义插件使用</w:t>
      </w:r>
      <w:r>
        <w:rPr>
          <w:rFonts w:hint="eastAsia"/>
          <w:lang w:eastAsia="zh-CN"/>
        </w:rPr>
        <w:t>。</w:t>
      </w:r>
    </w:p>
    <w:p w14:paraId="4F201EE1">
      <w:pPr>
        <w:rPr>
          <w:rFonts w:hint="eastAsia"/>
          <w:lang w:val="en-US" w:eastAsia="zh-CN"/>
        </w:rPr>
      </w:pPr>
    </w:p>
    <w:p w14:paraId="55E44F8E">
      <w:r>
        <w:rPr>
          <w:rFonts w:hint="eastAsia"/>
          <w:lang w:val="en-US" w:eastAsia="zh-CN"/>
        </w:rPr>
        <w:t>9:</w:t>
      </w:r>
      <w:r>
        <w:t>插件只装需要的，避免体积过大的三方组件库或自定义全局样式。</w:t>
      </w:r>
    </w:p>
    <w:p w14:paraId="26C47557"/>
    <w:p w14:paraId="30BCC304">
      <w:pPr>
        <w:numPr>
          <w:ilvl w:val="0"/>
          <w:numId w:val="14"/>
        </w:numPr>
      </w:pPr>
      <w:r>
        <w:t>组件库（如 daisyUI、shadcn/ui）也建议只用到的组件导入。</w:t>
      </w:r>
    </w:p>
    <w:p w14:paraId="35164541">
      <w:pPr>
        <w:numPr>
          <w:ilvl w:val="0"/>
          <w:numId w:val="0"/>
        </w:numPr>
        <w:spacing w:after="200" w:line="276" w:lineRule="auto"/>
      </w:pPr>
    </w:p>
    <w:p w14:paraId="72AA01EF">
      <w:pPr>
        <w:numPr>
          <w:ilvl w:val="0"/>
          <w:numId w:val="0"/>
        </w:numPr>
        <w:spacing w:after="200" w:line="276" w:lineRule="auto"/>
      </w:pPr>
    </w:p>
    <w:p w14:paraId="6B04B0B6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Team Collaboration and Best Practices</w:t>
      </w:r>
    </w:p>
    <w:p w14:paraId="4EAFC6BC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Code Quality and Style</w:t>
      </w:r>
    </w:p>
    <w:p w14:paraId="606D48DC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How would you promote and implement a code style guide within a team? Provide specific measures.</w:t>
      </w:r>
    </w:p>
    <w:p w14:paraId="19B0FE6A">
      <w:pPr>
        <w:rPr>
          <w:rFonts w:hint="default" w:ascii="Arial Bold" w:hAnsi="Arial Bold" w:cs="Arial Bold"/>
          <w:b/>
          <w:bCs/>
        </w:rPr>
      </w:pPr>
    </w:p>
    <w:p w14:paraId="33CFB66F">
      <w:r>
        <w:t>1.接入代码格式化工具</w:t>
      </w:r>
    </w:p>
    <w:p w14:paraId="71053F84">
      <w:r>
        <w:t>1.1Prettier 自动格式化所有代码（保存时 or commit 时自动修正）</w:t>
      </w:r>
    </w:p>
    <w:p w14:paraId="13BECA49">
      <w:r>
        <w:rPr>
          <w:rFonts w:hint="eastAsia"/>
          <w:lang w:val="en-US" w:eastAsia="zh-CN"/>
        </w:rPr>
        <w:t>1.2</w:t>
      </w:r>
      <w:r>
        <w:t>在 .prettierrc 配置项目规则</w:t>
      </w:r>
    </w:p>
    <w:p w14:paraId="3C2C7A13"/>
    <w:p w14:paraId="1793B86F">
      <w:r>
        <w:t>2接入静态检查工具</w:t>
      </w:r>
    </w:p>
    <w:p w14:paraId="247F1734">
      <w:r>
        <w:t>2.1 ESLint 针对 JS/TS 代码风格和潜在错误</w:t>
      </w:r>
    </w:p>
    <w:p w14:paraId="13F4C9B7">
      <w:r>
        <w:t>2.2 Stylelint 检查 CSS/SCSS/Sass 等样式规范</w:t>
      </w:r>
    </w:p>
    <w:p w14:paraId="266F2309">
      <w:r>
        <w:t>2.3 配合团队风格自定义 .eslintrc.js、.stylelintrc 配置</w:t>
      </w:r>
    </w:p>
    <w:p w14:paraId="52B8EA3C">
      <w:r>
        <w:t>3使用 git 钩子强制校验</w:t>
      </w:r>
    </w:p>
    <w:p w14:paraId="45A15EED">
      <w:r>
        <w:t>3.1lint-staged + husky 在每次 commit 前自动格式化+静态检查，未通过禁止提交</w:t>
      </w:r>
    </w:p>
    <w:p w14:paraId="4799B4C7"/>
    <w:p w14:paraId="752DC22D">
      <w:r>
        <w:t>4集成到 CI 流程</w:t>
      </w:r>
    </w:p>
    <w:p w14:paraId="7E9F050C">
      <w:r>
        <w:t>4.1在 GitHub Actions、GitLab CI、Jenkins 等 CI 流程中加入自动检查环节，PR/合并必须通过所有规范检查</w:t>
      </w:r>
    </w:p>
    <w:p w14:paraId="2645525A"/>
    <w:p w14:paraId="3F7C6FED">
      <w:r>
        <w:t>5完善工作流文档，严格执行</w:t>
      </w:r>
    </w:p>
    <w:p w14:paraId="09D99831"/>
    <w:p w14:paraId="33CA2AB2"/>
    <w:p w14:paraId="372BED18"/>
    <w:p w14:paraId="19E8650B"/>
    <w:p w14:paraId="1D2F3D4A"/>
    <w:p w14:paraId="38A1F059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Describe how to use tools like ESLint and Prettier to maintain code quality in a project.</w:t>
      </w:r>
    </w:p>
    <w:p w14:paraId="72B25D7D">
      <w:pPr>
        <w:numPr>
          <w:ilvl w:val="0"/>
          <w:numId w:val="15"/>
        </w:numPr>
      </w:pPr>
      <w:r>
        <w:t>ESLint用于检测和自动修复 JavaScript/TypeScript 代码中的语法错误、风格问题和潜在 bug。支持自定义规则、插件和多种风格（如 Airbnb、Standard）。</w:t>
      </w:r>
    </w:p>
    <w:p w14:paraId="043A5D21">
      <w:pPr>
        <w:numPr>
          <w:ilvl w:val="0"/>
          <w:numId w:val="15"/>
        </w:numPr>
      </w:pPr>
    </w:p>
    <w:p w14:paraId="6FDB91A5">
      <w:r>
        <w:t>2. Prettier用于自动格式化代码，让团队所有人的代码风格保持高度一致。专注于代码排版（如缩进、分号、引号、行宽、括号等），无须争论格式细节。</w:t>
      </w:r>
    </w:p>
    <w:p w14:paraId="18CC976F"/>
    <w:p w14:paraId="4883D325">
      <w:r>
        <w:t>3. lint-staged 和 husky，检查代码规范</w:t>
      </w:r>
    </w:p>
    <w:p w14:paraId="37184184"/>
    <w:p w14:paraId="1F34F850">
      <w:r>
        <w:t>4.使用</w:t>
      </w:r>
    </w:p>
    <w:p w14:paraId="0F29695B">
      <w:r>
        <w:t>4.1 安装依赖</w:t>
      </w:r>
    </w:p>
    <w:p w14:paraId="4DBA965D">
      <w:r>
        <w:t>4.2 根据团队风格配置ESLint与Prettier，lint-staged 和 husky</w:t>
      </w:r>
    </w:p>
    <w:p w14:paraId="73CBAD55">
      <w:r>
        <w:t>4.3 结合编辑器自动保存</w:t>
      </w:r>
    </w:p>
    <w:p w14:paraId="60E5CC35">
      <w:r>
        <w:t>4.4 在git提交前进行自动修复与代码检查</w:t>
      </w:r>
    </w:p>
    <w:p w14:paraId="229838E6">
      <w:r>
        <w:t>4.5 持续集成（CI）中集成代码检查</w:t>
      </w:r>
    </w:p>
    <w:p w14:paraId="32E45B66"/>
    <w:p w14:paraId="65EFDBC4"/>
    <w:p w14:paraId="135D4CEF"/>
    <w:p w14:paraId="38806225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Collaboration and Communication</w:t>
      </w:r>
    </w:p>
    <w:p w14:paraId="0DDA9482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.   How do you ensure effective collaboration between frontend</w:t>
      </w:r>
    </w:p>
    <w:p w14:paraId="391AC121">
      <w:pPr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development and other teams (e.g., backend, design) in a cross- functional team?</w:t>
      </w:r>
    </w:p>
    <w:p w14:paraId="5964E09A">
      <w:r>
        <w:t>1.流程与规范建设</w:t>
      </w:r>
    </w:p>
    <w:p w14:paraId="508A15F4">
      <w:r>
        <w:t>1.1需求澄清与同步</w:t>
      </w:r>
    </w:p>
    <w:p w14:paraId="75FC0184">
      <w:r>
        <w:t># 1.1.1每个新需求前，前端、后端、设计、产品一起评审（需求评审会/PRD讲解），确保大家对目标、边界、交互逻辑理解一致。</w:t>
      </w:r>
    </w:p>
    <w:p w14:paraId="2597C5C6">
      <w:r>
        <w:t>1.1.2.输出“需求文档/接口文档/设计稿/交互说明”。</w:t>
      </w:r>
    </w:p>
    <w:p w14:paraId="4659E64C">
      <w:r>
        <w:t>1.2制定接口/组件协议</w:t>
      </w:r>
    </w:p>
    <w:p w14:paraId="6BDC9C25">
      <w:r>
        <w:t>1.2.1 推行 OpenAPI/Swagger 或类似工具，统一接口文档，避免因接口变更引发沟通障碍。</w:t>
      </w:r>
    </w:p>
    <w:p w14:paraId="570ED9BE">
      <w:r>
        <w:t>1.2.2 UI 组件、页面结构、交互逻辑用 Figma/Sketch 等工具明确标注。</w:t>
      </w:r>
    </w:p>
    <w:p w14:paraId="389236FE">
      <w:r>
        <w:t>1.3 明确交付与验收标准</w:t>
      </w:r>
    </w:p>
    <w:p w14:paraId="57337184">
      <w:r>
        <w:t>1.3.1前后端定义“接口完成标准”（含字段、错误码、分页、mock 数据等），设计团队明确“还原度/自适应标准”。</w:t>
      </w:r>
    </w:p>
    <w:p w14:paraId="75BF3942"/>
    <w:p w14:paraId="51A92400">
      <w:r>
        <w:t>2.工具驱动协作</w:t>
      </w:r>
    </w:p>
    <w:p w14:paraId="3B48B20F">
      <w:r>
        <w:t>2.1接口文档自动同步</w:t>
      </w:r>
    </w:p>
    <w:p w14:paraId="281BF2C9">
      <w:r>
        <w:t>2.1.1用 Postman、Swagger、YAPI、Apifox、Rap2 等工具统一维护接口，支持自动 mock、接口联调。</w:t>
      </w:r>
    </w:p>
    <w:p w14:paraId="02C64599">
      <w:r>
        <w:t>2.1.2后端接口变更自动通知前端（Webhook/飞书机器人等）。</w:t>
      </w:r>
    </w:p>
    <w:p w14:paraId="55CBCAA9">
      <w:r>
        <w:t>2.2设计稿在线协作</w:t>
      </w:r>
    </w:p>
    <w:p w14:paraId="0E8663BC">
      <w:r>
        <w:t>2.2.1Figma/Sketch/Adobe XD 提供在线标注和交互演示，前端可自助提取尺寸/颜色/切图，减少低效对接。</w:t>
      </w:r>
    </w:p>
    <w:p w14:paraId="1518F02B"/>
    <w:p w14:paraId="44658F06">
      <w:r>
        <w:t>3.组件库/设计系统共建</w:t>
      </w:r>
    </w:p>
    <w:p w14:paraId="40D2603A">
      <w:r>
        <w:t>3.1搭建 Storybook、Styleguidist 等可视化组件库，设计/前端共同维护 UI 资产和风格基线。</w:t>
      </w:r>
    </w:p>
    <w:p w14:paraId="16B69D2B"/>
    <w:p w14:paraId="23822539">
      <w:r>
        <w:t>3.开发/联调阶段措施</w:t>
      </w:r>
    </w:p>
    <w:p w14:paraId="6EC10DCB">
      <w:r>
        <w:t>3.1Mock/分支独立开发</w:t>
      </w:r>
    </w:p>
    <w:p w14:paraId="59BF2E2A">
      <w:r>
        <w:t>3.1.1接口未完成时前端用 Mock 工具造数据或用 Swagger/YAPI 自动生成接口 mock 服务，实现前后端并行。</w:t>
      </w:r>
    </w:p>
    <w:p w14:paraId="77DCB081">
      <w:r>
        <w:t>3.1.2后端本地搭建 swagger 或线上接口联调环境。</w:t>
      </w:r>
    </w:p>
    <w:p w14:paraId="3774636D">
      <w:r>
        <w:t>3.2灰度/测试环境分离</w:t>
      </w:r>
    </w:p>
    <w:p w14:paraId="765F4739">
      <w:r>
        <w:t>3.2.1提供稳定的测试/预发布环境，前端可随时对接并提报问题，避免线上直连。</w:t>
      </w:r>
    </w:p>
    <w:p w14:paraId="6F503A2B"/>
    <w:p w14:paraId="441898AB">
      <w:r>
        <w:t>4.沟通机制与文化建设</w:t>
      </w:r>
    </w:p>
    <w:p w14:paraId="55076E9D">
      <w:r>
        <w:t>4.1日常同步（Scrum/每日例会）</w:t>
      </w:r>
    </w:p>
    <w:p w14:paraId="1143C7A5">
      <w:r>
        <w:t>4.1.1定期（如每日 standup）同步各自进度与难点，及时发现依赖阻塞。</w:t>
      </w:r>
    </w:p>
    <w:p w14:paraId="7C806C8E"/>
    <w:p w14:paraId="407D1385">
      <w:r>
        <w:t>4.2及时反馈与答疑</w:t>
      </w:r>
    </w:p>
    <w:p w14:paraId="585D6B8F">
      <w:r>
        <w:t>4.2.1建立高效的在线沟通群（如飞书、钉钉、Slack），问题不过夜，减少“等接口/等设计”的时间。</w:t>
      </w:r>
    </w:p>
    <w:p w14:paraId="132C861A"/>
    <w:p w14:paraId="5E6C85BB">
      <w:r>
        <w:t>4.3评审与复盘</w:t>
      </w:r>
    </w:p>
    <w:p w14:paraId="0AA95D8D">
      <w:r>
        <w:t>4.3.1每个迭代结束有前后端联测/回归测试，设计与产品共同验收 UI/交互一致性。</w:t>
      </w:r>
    </w:p>
    <w:p w14:paraId="7E8E5E07">
      <w:r>
        <w:t>4.3.2发现问题及时复盘，流程持续优化。</w:t>
      </w:r>
    </w:p>
    <w:p w14:paraId="4194C951">
      <w:r>
        <w:t>.   Provide examples of how to give constructive feedback during code review.</w:t>
      </w:r>
    </w:p>
    <w:p w14:paraId="761481C0">
      <w:r>
        <w:t>1.建设性反馈</w:t>
      </w:r>
    </w:p>
    <w:p w14:paraId="235EA8AE">
      <w:r>
        <w:t>1.1以尊重、鼓励为前提，明确指出问题，并提出具体改进建议</w:t>
      </w:r>
    </w:p>
    <w:p w14:paraId="7113E860">
      <w:r>
        <w:t>1.2关注代码本身，不针对个人</w:t>
      </w:r>
    </w:p>
    <w:p w14:paraId="6EB82B70">
      <w:r>
        <w:t>1.3说明理由，让被评审者易于理解和接受</w:t>
      </w:r>
    </w:p>
    <w:p w14:paraId="71262301"/>
    <w:p w14:paraId="6EAB2CA8"/>
    <w:p w14:paraId="05D63A2E">
      <w:r>
        <w:t>1.4 正例</w:t>
      </w:r>
    </w:p>
    <w:p w14:paraId="6DE0BB93">
      <w:r>
        <w:t>指出问题时，语气委婉且具体</w:t>
      </w:r>
    </w:p>
    <w:p w14:paraId="652DCFA4">
      <w:r>
        <w:t>“这部分的逻辑有点难理解，建议拆分成多个函数，提升可读性。比如可以把数据处理和渲染分开。”</w:t>
      </w:r>
    </w:p>
    <w:p w14:paraId="5143FF07">
      <w:r>
        <w:t>“这里如果输入为空会报错，建议加一个非空判断。”</w:t>
      </w:r>
    </w:p>
    <w:p w14:paraId="09738DF8">
      <w:r>
        <w:t>“代码格式好像和团队规范不一致，可以用 Prettier 自动格式化一下。”</w:t>
      </w:r>
    </w:p>
    <w:p w14:paraId="2D5708AE">
      <w:r>
        <w:t>提出改进建议而不是只说问题</w:t>
      </w:r>
    </w:p>
    <w:p w14:paraId="1335076B">
      <w:r>
        <w:t>“建议把这个变量名改得更有语义，比如 userList 更容易理解。”</w:t>
      </w:r>
    </w:p>
    <w:p w14:paraId="21499349">
      <w:r>
        <w:t>“可以考虑用 React.memo 优化这个组件，避免无谓的重复渲染。”</w:t>
      </w:r>
    </w:p>
    <w:p w14:paraId="7C4A87E6">
      <w:r>
        <w:t>“建议这里使用 async/await，会比 then/catch 链式写法更清晰。”</w:t>
      </w:r>
    </w:p>
    <w:p w14:paraId="4DC8B6D4">
      <w:r>
        <w:t>肯定优点，再建议优化</w:t>
      </w:r>
    </w:p>
    <w:p w14:paraId="56F6FBDB">
      <w:r>
        <w:t>“接口抽象得很清晰，后续如果要支持分页，可以在这里加一个参数。”</w:t>
      </w:r>
    </w:p>
    <w:p w14:paraId="4FC31273">
      <w:r>
        <w:t>“整体实现思路不错，代码结构清晰。如果能把表单校验单独提取到 utils，会更易复用。”</w:t>
      </w:r>
    </w:p>
    <w:p w14:paraId="2FD2173C">
      <w:r>
        <w:t>表达个人观点，邀请讨论</w:t>
      </w:r>
    </w:p>
    <w:p w14:paraId="7EC01E6B">
      <w:r>
        <w:t>“我觉得这里用 map 可能比 forEach 更合适，这样能直接返回新数组。怎么看？”</w:t>
      </w:r>
    </w:p>
    <w:p w14:paraId="3488021E">
      <w:r>
        <w:t>“我有个小建议，如果用解构赋值可以让代码更简洁，不过看的想法～”</w:t>
      </w:r>
    </w:p>
    <w:p w14:paraId="2B1BAF88">
      <w:r>
        <w:t>补充文档/注释建议</w:t>
      </w:r>
    </w:p>
    <w:p w14:paraId="6110362A">
      <w:r>
        <w:t>“建议给这个复杂函数加点注释，方便后面维护。”</w:t>
      </w:r>
    </w:p>
    <w:p w14:paraId="3BEFF017">
      <w:r>
        <w:t>“API 文档很详细，如果能补充下返回数据示例就更好了。”</w:t>
      </w:r>
    </w:p>
    <w:p w14:paraId="0EBC0DF8">
      <w:r>
        <w:t>多用鼓励语气和表情</w:t>
      </w:r>
    </w:p>
    <w:p w14:paraId="13619D13">
      <w:r>
        <w:t>“思路很棒，这里稍微优化一下性能就更完美了 ”</w:t>
      </w:r>
    </w:p>
    <w:p w14:paraId="04E753E7">
      <w:r>
        <w:t>“整体实现很高效，有几点小细节可以优化，见评论～”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35D6A"/>
    <w:multiLevelType w:val="singleLevel"/>
    <w:tmpl w:val="BFF35D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FEAB93"/>
    <w:multiLevelType w:val="singleLevel"/>
    <w:tmpl w:val="EFFEAB9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B88D37"/>
    <w:multiLevelType w:val="singleLevel"/>
    <w:tmpl w:val="F7B88D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BFF45C5"/>
    <w:multiLevelType w:val="singleLevel"/>
    <w:tmpl w:val="FBFF45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EFA88FB"/>
    <w:multiLevelType w:val="singleLevel"/>
    <w:tmpl w:val="FEFA88F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F7FB8B6"/>
    <w:multiLevelType w:val="singleLevel"/>
    <w:tmpl w:val="FF7FB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17DEA88D"/>
    <w:multiLevelType w:val="singleLevel"/>
    <w:tmpl w:val="17DEA88D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F97D15E"/>
    <w:multiLevelType w:val="singleLevel"/>
    <w:tmpl w:val="5F97D15E"/>
    <w:lvl w:ilvl="0" w:tentative="0">
      <w:start w:val="3"/>
      <w:numFmt w:val="decimal"/>
      <w:suff w:val="space"/>
      <w:lvlText w:val="%1."/>
      <w:lvlJc w:val="left"/>
    </w:lvl>
  </w:abstractNum>
  <w:abstractNum w:abstractNumId="14">
    <w:nsid w:val="5FFC4E99"/>
    <w:multiLevelType w:val="singleLevel"/>
    <w:tmpl w:val="5FFC4E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8"/>
  </w:num>
  <w:num w:numId="5">
    <w:abstractNumId w:val="6"/>
  </w:num>
  <w:num w:numId="6">
    <w:abstractNumId w:val="9"/>
  </w:num>
  <w:num w:numId="7">
    <w:abstractNumId w:val="14"/>
  </w:num>
  <w:num w:numId="8">
    <w:abstractNumId w:val="5"/>
  </w:num>
  <w:num w:numId="9">
    <w:abstractNumId w:val="0"/>
  </w:num>
  <w:num w:numId="10">
    <w:abstractNumId w:val="3"/>
  </w:num>
  <w:num w:numId="11">
    <w:abstractNumId w:val="2"/>
  </w:num>
  <w:num w:numId="12">
    <w:abstractNumId w:val="13"/>
  </w:num>
  <w:num w:numId="13">
    <w:abstractNumId w:val="4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4FFB4F"/>
    <w:rsid w:val="1D8B3C32"/>
    <w:rsid w:val="1DEDAD89"/>
    <w:rsid w:val="5FFFA4D7"/>
    <w:rsid w:val="68DFB732"/>
    <w:rsid w:val="6BB59298"/>
    <w:rsid w:val="7BE6A766"/>
    <w:rsid w:val="7CDEB4C5"/>
    <w:rsid w:val="7ECF11C4"/>
    <w:rsid w:val="7FA7DB89"/>
    <w:rsid w:val="7FFD48BB"/>
    <w:rsid w:val="7FFF4E7E"/>
    <w:rsid w:val="9FF7B680"/>
    <w:rsid w:val="BDE6D37C"/>
    <w:rsid w:val="DFBE9F52"/>
    <w:rsid w:val="F7FD069B"/>
    <w:rsid w:val="FDF7927E"/>
    <w:rsid w:val="FDF79759"/>
    <w:rsid w:val="FEFDC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="微软雅黑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19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着鞋唔着袜</cp:lastModifiedBy>
  <dcterms:modified xsi:type="dcterms:W3CDTF">2025-06-26T05:46:46Z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57BCCB8090C3A95E99465C6894E4D281_43</vt:lpwstr>
  </property>
</Properties>
</file>